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>
    <v:background id="_x0000_s2049" o:bwmode="white" fillcolor="#ffc" o:targetscreensize="1024,768">
      <v:fill color2="#d8d8d8 [2732]" angle="-45" type="gradient"/>
    </v:background>
  </w:background>
  <w:body>
    <w:p w14:paraId="5C064FB5" w14:textId="77777777" w:rsidR="000679EF" w:rsidRPr="00B676A9" w:rsidRDefault="000679EF" w:rsidP="000679EF">
      <w:pPr>
        <w:pStyle w:val="Estilo2"/>
        <w:pBdr>
          <w:bottom w:val="single" w:sz="4" w:space="1" w:color="auto"/>
        </w:pBdr>
        <w:rPr>
          <w:rFonts w:ascii="Bahnschrift" w:hAnsi="Bahnschrift"/>
          <w:sz w:val="28"/>
          <w:szCs w:val="28"/>
        </w:rPr>
      </w:pPr>
      <w:r w:rsidRPr="00B676A9">
        <w:rPr>
          <w:rFonts w:ascii="Segoe UI Emoji" w:hAnsi="Segoe UI Emoji" w:cs="Segoe UI Emoji"/>
          <w:sz w:val="28"/>
          <w:szCs w:val="28"/>
        </w:rPr>
        <w:t>🎯</w:t>
      </w:r>
      <w:r w:rsidRPr="00B676A9">
        <w:rPr>
          <w:rFonts w:ascii="Bahnschrift" w:hAnsi="Bahnschrift"/>
          <w:sz w:val="28"/>
          <w:szCs w:val="28"/>
        </w:rPr>
        <w:t xml:space="preserve"> PROPOSTA COMERCIAL MINHACASA PRÉ FABRICADA BAHIA</w:t>
      </w:r>
    </w:p>
    <w:p w14:paraId="792CB50F" w14:textId="77777777" w:rsidR="000679EF" w:rsidRPr="00386F31" w:rsidRDefault="000679EF" w:rsidP="000679EF">
      <w:pPr>
        <w:pStyle w:val="SemEspaamento"/>
        <w:spacing w:line="276" w:lineRule="auto"/>
        <w:rPr>
          <w:rFonts w:ascii="Bahnschrift" w:hAnsi="Bahnschrift"/>
          <w:lang w:val="pt-BR"/>
        </w:rPr>
      </w:pPr>
    </w:p>
    <w:p w14:paraId="432AE647" w14:textId="77777777" w:rsidR="000679EF" w:rsidRPr="00386F31" w:rsidRDefault="000679EF" w:rsidP="000679EF">
      <w:pPr>
        <w:pStyle w:val="SemEspaamento"/>
        <w:spacing w:line="276" w:lineRule="auto"/>
        <w:rPr>
          <w:rFonts w:ascii="Bahnschrift" w:hAnsi="Bahnschrift"/>
          <w:lang w:val="pt-BR"/>
        </w:rPr>
      </w:pPr>
      <w:r w:rsidRPr="00386F31">
        <w:rPr>
          <w:rFonts w:ascii="Bahnschrift" w:hAnsi="Bahnschrift"/>
          <w:lang w:val="pt-BR"/>
        </w:rPr>
        <w:t xml:space="preserve">Apresentamos a seguir sua proposta comercial elaborada pela </w:t>
      </w:r>
      <w:r w:rsidRPr="001806B7">
        <w:rPr>
          <w:rFonts w:ascii="Bahnschrift" w:hAnsi="Bahnschrift"/>
          <w:b/>
          <w:bCs/>
          <w:lang w:val="pt-BR"/>
        </w:rPr>
        <w:t>Minha Casa Pré-Fabricada Bahia</w:t>
      </w:r>
      <w:r w:rsidRPr="00386F31">
        <w:rPr>
          <w:rFonts w:ascii="Bahnschrift" w:hAnsi="Bahnschrift"/>
          <w:lang w:val="pt-BR"/>
        </w:rPr>
        <w:t>, referência em qualidade, sustentabilidade e inovação na construção em madeira.</w:t>
      </w:r>
    </w:p>
    <w:p w14:paraId="5FD105F0" w14:textId="77777777" w:rsidR="000679EF" w:rsidRDefault="000679EF" w:rsidP="000679EF">
      <w:pPr>
        <w:pStyle w:val="SemEspaamento"/>
        <w:spacing w:line="276" w:lineRule="auto"/>
        <w:rPr>
          <w:rFonts w:ascii="Bahnschrift" w:eastAsiaTheme="majorEastAsia" w:hAnsi="Bahnschrift"/>
          <w:lang w:val="pt-BR"/>
        </w:rPr>
      </w:pPr>
      <w:r w:rsidRPr="00386F31">
        <w:rPr>
          <w:rFonts w:ascii="Bahnschrift" w:hAnsi="Bahnschrift"/>
          <w:lang w:val="pt-BR"/>
        </w:rPr>
        <w:t xml:space="preserve">Todos os nossos kits utilizam </w:t>
      </w:r>
      <w:r w:rsidRPr="009256E4">
        <w:rPr>
          <w:rFonts w:ascii="Bahnschrift" w:hAnsi="Bahnschrift"/>
          <w:b/>
          <w:bCs/>
          <w:lang w:val="pt-BR"/>
        </w:rPr>
        <w:t>Pinus autoclavado</w:t>
      </w:r>
      <w:r w:rsidRPr="00386F31">
        <w:rPr>
          <w:rFonts w:ascii="Bahnschrift" w:hAnsi="Bahnschrift"/>
          <w:lang w:val="pt-BR"/>
        </w:rPr>
        <w:t xml:space="preserve">, com </w:t>
      </w:r>
      <w:r w:rsidRPr="009256E4">
        <w:rPr>
          <w:rFonts w:ascii="Bahnschrift" w:hAnsi="Bahnschrift"/>
          <w:b/>
          <w:bCs/>
          <w:lang w:val="pt-BR"/>
        </w:rPr>
        <w:t>garantia de 15 anos</w:t>
      </w:r>
      <w:r w:rsidRPr="00386F31">
        <w:rPr>
          <w:rFonts w:ascii="Bahnschrift" w:hAnsi="Bahnschrift"/>
          <w:lang w:val="pt-BR"/>
        </w:rPr>
        <w:t xml:space="preserve">, e acompanham </w:t>
      </w:r>
      <w:r w:rsidRPr="009256E4">
        <w:rPr>
          <w:rFonts w:ascii="Bahnschrift" w:hAnsi="Bahnschrift"/>
          <w:b/>
          <w:bCs/>
          <w:lang w:val="pt-BR"/>
        </w:rPr>
        <w:t>manual técnico completo</w:t>
      </w:r>
      <w:r w:rsidRPr="00386F31">
        <w:rPr>
          <w:rFonts w:ascii="Bahnschrift" w:hAnsi="Bahnschrift"/>
          <w:lang w:val="pt-BR"/>
        </w:rPr>
        <w:t xml:space="preserve"> para uma montagem segura e eficiente.</w:t>
      </w:r>
    </w:p>
    <w:p w14:paraId="70DDA159" w14:textId="77777777" w:rsidR="000679EF" w:rsidRDefault="000679EF" w:rsidP="000679EF">
      <w:pPr>
        <w:pStyle w:val="SemEspaamento"/>
        <w:spacing w:line="276" w:lineRule="auto"/>
        <w:rPr>
          <w:rFonts w:ascii="Bahnschrift" w:eastAsiaTheme="majorEastAsia" w:hAnsi="Bahnschrift"/>
          <w:lang w:val="pt-BR"/>
        </w:rPr>
      </w:pPr>
    </w:p>
    <w:p w14:paraId="0183D962" w14:textId="66317F20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</w:rPr>
        <w:t>📅</w:t>
      </w:r>
      <w:r w:rsidRPr="00982BA3">
        <w:rPr>
          <w:rFonts w:ascii="Bahnschrift" w:hAnsi="Bahnschrift"/>
          <w:lang w:val="pt-BR"/>
        </w:rPr>
        <w:t xml:space="preserve"> </w:t>
      </w:r>
      <w:r w:rsidRPr="00982BA3">
        <w:rPr>
          <w:rFonts w:ascii="Bahnschrift" w:hAnsi="Bahnschrift"/>
          <w:b/>
          <w:bCs/>
          <w:lang w:val="pt-BR"/>
        </w:rPr>
        <w:t>Data da Proposta:</w:t>
      </w:r>
      <w:r w:rsidRPr="00982BA3">
        <w:rPr>
          <w:rFonts w:ascii="Bahnschrift" w:hAnsi="Bahnschrift"/>
          <w:lang w:val="pt-BR"/>
        </w:rPr>
        <w:t xml:space="preserve"> </w:t>
      </w:r>
      <w:r w:rsidRPr="008925E8">
        <w:rPr>
          <w:rFonts w:ascii="Bahnschrift" w:hAnsi="Bahnschrift"/>
          <w:lang w:val="pt-BR"/>
        </w:rPr>
        <w:t>{{</w:t>
      </w:r>
      <w:proofErr w:type="spellStart"/>
      <w:r w:rsidRPr="008925E8">
        <w:rPr>
          <w:rFonts w:ascii="Bahnschrift" w:hAnsi="Bahnschrift"/>
          <w:lang w:val="pt-BR"/>
        </w:rPr>
        <w:t>data_atual</w:t>
      </w:r>
      <w:proofErr w:type="spellEnd"/>
      <w:r w:rsidRPr="008925E8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</w:rPr>
        <w:t>👤</w:t>
      </w:r>
      <w:r w:rsidRPr="00982BA3">
        <w:rPr>
          <w:rFonts w:ascii="Bahnschrift" w:hAnsi="Bahnschrift"/>
          <w:lang w:val="pt-BR"/>
        </w:rPr>
        <w:t xml:space="preserve"> </w:t>
      </w:r>
      <w:r w:rsidRPr="00982BA3">
        <w:rPr>
          <w:rFonts w:ascii="Bahnschrift" w:hAnsi="Bahnschrift"/>
          <w:b/>
          <w:bCs/>
          <w:lang w:val="pt-BR"/>
        </w:rPr>
        <w:t>Cliente:</w:t>
      </w:r>
      <w:r w:rsidRPr="00982BA3">
        <w:rPr>
          <w:rFonts w:ascii="Bahnschrift" w:hAnsi="Bahnschrift"/>
          <w:lang w:val="pt-BR"/>
        </w:rPr>
        <w:t xml:space="preserve"> </w:t>
      </w:r>
      <w:r w:rsidR="00E62D8F" w:rsidRPr="00982BA3">
        <w:rPr>
          <w:rFonts w:ascii="Bahnschrift" w:hAnsi="Bahnschrift"/>
          <w:lang w:val="pt-BR"/>
        </w:rPr>
        <w:t xml:space="preserve"> </w:t>
      </w:r>
      <w:r w:rsidR="00E62D8F" w:rsidRPr="00982BA3">
        <w:rPr>
          <w:rFonts w:cstheme="majorHAnsi"/>
          <w:sz w:val="24"/>
          <w:lang w:val="pt-BR"/>
        </w:rPr>
        <w:t>{{</w:t>
      </w:r>
      <w:proofErr w:type="spellStart"/>
      <w:r w:rsidR="00E62D8F" w:rsidRPr="00982BA3">
        <w:rPr>
          <w:rFonts w:cstheme="majorHAnsi"/>
          <w:sz w:val="24"/>
          <w:lang w:val="pt-BR"/>
        </w:rPr>
        <w:t>nome_cliente</w:t>
      </w:r>
      <w:proofErr w:type="spellEnd"/>
      <w:r w:rsidR="00E62D8F" w:rsidRPr="00982BA3">
        <w:rPr>
          <w:rFonts w:cstheme="majorHAnsi"/>
          <w:sz w:val="24"/>
          <w:lang w:val="pt-BR"/>
        </w:rPr>
        <w:t>}}</w:t>
      </w:r>
    </w:p>
    <w:p w14:paraId="3A37366E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</w:rPr>
      </w:pPr>
      <w:r>
        <w:rPr>
          <w:rFonts w:ascii="Bahnschrift" w:hAnsi="Bahnschrift"/>
        </w:rPr>
        <w:pict w14:anchorId="1CCE435F">
          <v:rect id="_x0000_i1026" style="width:0;height:1.5pt" o:hralign="center" o:hrstd="t" o:hr="t" fillcolor="#a0a0a0" stroked="f"/>
        </w:pict>
      </w:r>
    </w:p>
    <w:p w14:paraId="732FEBC8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🏠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MODELO SELECIONADO</w:t>
      </w:r>
    </w:p>
    <w:p w14:paraId="10754A73" w14:textId="77777777" w:rsidR="000679EF" w:rsidRDefault="000679EF" w:rsidP="000679EF">
      <w:pPr>
        <w:pStyle w:val="SemEspaamento"/>
        <w:spacing w:line="360" w:lineRule="auto"/>
        <w:rPr>
          <w:rFonts w:ascii="Bahnschrift" w:hAnsi="Bahnschrift"/>
          <w:b/>
          <w:bCs/>
          <w:lang w:val="pt-BR"/>
        </w:rPr>
      </w:pPr>
      <w:r w:rsidRPr="00982BA3">
        <w:rPr>
          <w:rFonts w:ascii="Bahnschrift" w:hAnsi="Bahnschrift"/>
          <w:b/>
          <w:bCs/>
          <w:lang w:val="pt-BR"/>
        </w:rPr>
        <w:t>Código:</w:t>
      </w:r>
      <w:r w:rsidRPr="00982BA3">
        <w:rPr>
          <w:rFonts w:ascii="Bahnschrift" w:hAnsi="Bahnschrift"/>
          <w:lang w:val="pt-BR"/>
        </w:rPr>
        <w:t xml:space="preserve"> </w:t>
      </w:r>
      <w:r w:rsidRPr="008925E8">
        <w:rPr>
          <w:rFonts w:ascii="Bahnschrift" w:hAnsi="Bahnschrift"/>
          <w:lang w:val="pt-BR"/>
        </w:rPr>
        <w:t>{{</w:t>
      </w:r>
      <w:proofErr w:type="spellStart"/>
      <w:r w:rsidRPr="008925E8">
        <w:rPr>
          <w:rFonts w:ascii="Bahnschrift" w:hAnsi="Bahnschrift"/>
          <w:lang w:val="pt-BR"/>
        </w:rPr>
        <w:t>cod_kit</w:t>
      </w:r>
      <w:proofErr w:type="spellEnd"/>
      <w:r w:rsidRPr="008925E8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br/>
      </w:r>
      <w:r w:rsidRPr="00982BA3">
        <w:rPr>
          <w:rFonts w:ascii="Bahnschrift" w:hAnsi="Bahnschrift"/>
          <w:b/>
          <w:bCs/>
          <w:lang w:val="pt-BR"/>
        </w:rPr>
        <w:t>Quantidade:</w:t>
      </w:r>
      <w:r w:rsidRPr="00982BA3">
        <w:rPr>
          <w:rFonts w:ascii="Bahnschrift" w:hAnsi="Bahnschrift"/>
          <w:lang w:val="pt-BR"/>
        </w:rPr>
        <w:t xml:space="preserve"> </w:t>
      </w:r>
      <w:r w:rsidRPr="00E83C00">
        <w:rPr>
          <w:rFonts w:ascii="Bahnschrift" w:hAnsi="Bahnschrift"/>
          <w:lang w:val="pt-BR"/>
        </w:rPr>
        <w:t>{{</w:t>
      </w:r>
      <w:proofErr w:type="spellStart"/>
      <w:r w:rsidRPr="00E83C00">
        <w:rPr>
          <w:rFonts w:ascii="Bahnschrift" w:hAnsi="Bahnschrift"/>
          <w:lang w:val="pt-BR"/>
        </w:rPr>
        <w:t>quant</w:t>
      </w:r>
      <w:proofErr w:type="spellEnd"/>
      <w:r w:rsidRPr="00E83C00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br/>
      </w:r>
      <w:r w:rsidRPr="00982BA3">
        <w:rPr>
          <w:rFonts w:ascii="Bahnschrift" w:hAnsi="Bahnschrift"/>
          <w:b/>
          <w:bCs/>
          <w:lang w:val="pt-BR"/>
        </w:rPr>
        <w:t>Descrição:</w:t>
      </w:r>
      <w:r w:rsidRPr="00982BA3">
        <w:rPr>
          <w:rFonts w:ascii="Bahnschrift" w:hAnsi="Bahnschrift"/>
          <w:lang w:val="pt-BR"/>
        </w:rPr>
        <w:t xml:space="preserve"> </w:t>
      </w:r>
      <w:r w:rsidRPr="00E83C00">
        <w:rPr>
          <w:rFonts w:ascii="Bahnschrift" w:hAnsi="Bahnschrift"/>
          <w:lang w:val="pt-BR"/>
        </w:rPr>
        <w:t>{{</w:t>
      </w:r>
      <w:proofErr w:type="spellStart"/>
      <w:r w:rsidRPr="00E83C00">
        <w:rPr>
          <w:rFonts w:ascii="Bahnschrift" w:hAnsi="Bahnschrift"/>
          <w:lang w:val="pt-BR"/>
        </w:rPr>
        <w:t>descrição_kit</w:t>
      </w:r>
      <w:proofErr w:type="spellEnd"/>
      <w:r w:rsidRPr="00E83C00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br/>
      </w:r>
      <w:r w:rsidRPr="00B676A9">
        <w:rPr>
          <w:rFonts w:ascii="Bahnschrift" w:hAnsi="Bahnschrift"/>
          <w:b/>
          <w:bCs/>
          <w:lang w:val="pt-BR"/>
        </w:rPr>
        <w:t xml:space="preserve">Peso Total: </w:t>
      </w:r>
      <w:r w:rsidRPr="0029509F">
        <w:rPr>
          <w:rFonts w:ascii="Bahnschrift" w:hAnsi="Bahnschrift"/>
          <w:b/>
          <w:bCs/>
          <w:lang w:val="pt-BR"/>
        </w:rPr>
        <w:t>{{</w:t>
      </w:r>
      <w:proofErr w:type="spellStart"/>
      <w:r w:rsidRPr="0029509F">
        <w:rPr>
          <w:rFonts w:ascii="Bahnschrift" w:hAnsi="Bahnschrift"/>
          <w:b/>
          <w:bCs/>
          <w:lang w:val="pt-BR"/>
        </w:rPr>
        <w:t>peso_total</w:t>
      </w:r>
      <w:proofErr w:type="spellEnd"/>
      <w:r w:rsidRPr="0029509F">
        <w:rPr>
          <w:rFonts w:ascii="Bahnschrift" w:hAnsi="Bahnschrift"/>
          <w:b/>
          <w:bCs/>
          <w:lang w:val="pt-BR"/>
        </w:rPr>
        <w:t>}}</w:t>
      </w:r>
    </w:p>
    <w:p w14:paraId="7EB5DBBD" w14:textId="0D1BCDE3" w:rsidR="000679EF" w:rsidRPr="00B676A9" w:rsidRDefault="000679EF" w:rsidP="000679EF">
      <w:pPr>
        <w:pStyle w:val="SemEspaamento"/>
        <w:spacing w:line="360" w:lineRule="auto"/>
        <w:rPr>
          <w:rFonts w:ascii="Bahnschrift" w:hAnsi="Bahnschrift"/>
          <w:b/>
          <w:bCs/>
          <w:lang w:val="pt-BR"/>
        </w:rPr>
      </w:pPr>
      <w:r w:rsidRPr="00B676A9">
        <w:rPr>
          <w:rFonts w:ascii="Segoe UI Emoji" w:hAnsi="Segoe UI Emoji" w:cs="Segoe UI Emoji"/>
          <w:b/>
          <w:bCs/>
          <w:lang w:val="pt-BR"/>
        </w:rPr>
        <w:t>🔗</w:t>
      </w:r>
      <w:r w:rsidRPr="00B676A9">
        <w:rPr>
          <w:rFonts w:ascii="Bahnschrift" w:hAnsi="Bahnschrift"/>
          <w:b/>
          <w:bCs/>
          <w:lang w:val="pt-BR"/>
        </w:rPr>
        <w:t xml:space="preserve"> </w:t>
      </w:r>
      <w:r w:rsidR="00420A00" w:rsidRPr="00982BA3">
        <w:rPr>
          <w:b/>
          <w:bCs/>
          <w:lang w:val="pt-BR"/>
        </w:rPr>
        <w:t>Link do produto:</w:t>
      </w:r>
      <w:r w:rsidR="00420A00" w:rsidRPr="00982BA3">
        <w:rPr>
          <w:lang w:val="pt-BR"/>
        </w:rPr>
        <w:t xml:space="preserve">  </w:t>
      </w:r>
      <w:r w:rsidR="00420A00" w:rsidRPr="00885CD3">
        <w:rPr>
          <w:lang w:val="pt-BR"/>
        </w:rPr>
        <w:t>{{</w:t>
      </w:r>
      <w:proofErr w:type="spellStart"/>
      <w:r w:rsidR="00420A00" w:rsidRPr="00885CD3">
        <w:rPr>
          <w:lang w:val="pt-BR"/>
        </w:rPr>
        <w:t>link_kit</w:t>
      </w:r>
      <w:proofErr w:type="spellEnd"/>
      <w:r w:rsidR="00420A00" w:rsidRPr="00885CD3">
        <w:rPr>
          <w:lang w:val="pt-BR"/>
        </w:rPr>
        <w:t>}}</w:t>
      </w:r>
    </w:p>
    <w:p w14:paraId="21BBEA2F" w14:textId="77777777" w:rsidR="000679EF" w:rsidRPr="00B676A9" w:rsidRDefault="00000000" w:rsidP="000679EF">
      <w:pPr>
        <w:pStyle w:val="SemEspaamento"/>
        <w:spacing w:line="360" w:lineRule="auto"/>
        <w:rPr>
          <w:rFonts w:ascii="Bahnschrift" w:hAnsi="Bahnschrift"/>
          <w:b/>
          <w:bCs/>
          <w:lang w:val="pt-BR"/>
        </w:rPr>
      </w:pPr>
      <w:r>
        <w:rPr>
          <w:rFonts w:ascii="Bahnschrift" w:hAnsi="Bahnschrift"/>
          <w:b/>
          <w:bCs/>
          <w:lang w:val="pt-BR"/>
        </w:rPr>
        <w:pict w14:anchorId="2FFB5154">
          <v:rect id="_x0000_i1027" style="width:0;height:1.5pt" o:hralign="center" o:hrstd="t" o:hr="t" fillcolor="#a0a0a0" stroked="f"/>
        </w:pict>
      </w:r>
    </w:p>
    <w:p w14:paraId="4113BEC0" w14:textId="77777777" w:rsidR="000679EF" w:rsidRPr="00B676A9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</w:rPr>
      </w:pPr>
      <w:r w:rsidRPr="00B676A9">
        <w:rPr>
          <w:rFonts w:ascii="Segoe UI Emoji" w:hAnsi="Segoe UI Emoji" w:cs="Segoe UI Emoji"/>
          <w:b/>
          <w:bCs/>
          <w:sz w:val="28"/>
          <w:szCs w:val="28"/>
        </w:rPr>
        <w:t>💸</w:t>
      </w:r>
      <w:r w:rsidRPr="00B676A9">
        <w:rPr>
          <w:rFonts w:ascii="Bahnschrift" w:hAnsi="Bahnschrift" w:cs="Segoe UI Emoji"/>
          <w:b/>
          <w:bCs/>
          <w:sz w:val="28"/>
          <w:szCs w:val="28"/>
        </w:rPr>
        <w:t xml:space="preserve"> RESUMO DE VALORES</w:t>
      </w:r>
    </w:p>
    <w:tbl>
      <w:tblPr>
        <w:tblStyle w:val="Tabelacomgrade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3086"/>
      </w:tblGrid>
      <w:tr w:rsidR="000679EF" w:rsidRPr="00386F31" w14:paraId="0B0DA17E" w14:textId="77777777" w:rsidTr="000679EF">
        <w:trPr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2D89B600" w14:textId="77777777" w:rsidR="000679EF" w:rsidRPr="00386F31" w:rsidRDefault="000679EF" w:rsidP="00860491">
            <w:pPr>
              <w:pStyle w:val="SemEspaamento"/>
              <w:spacing w:line="276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86F31">
              <w:rPr>
                <w:rFonts w:ascii="Bahnschrift" w:hAnsi="Bahnschrift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717E735" w14:textId="77777777" w:rsidR="000679EF" w:rsidRPr="00386F31" w:rsidRDefault="000679EF" w:rsidP="00860491">
            <w:pPr>
              <w:pStyle w:val="SemEspaamento"/>
              <w:spacing w:line="276" w:lineRule="auto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386F31">
              <w:rPr>
                <w:rStyle w:val="Forte"/>
                <w:rFonts w:ascii="Bahnschrift" w:hAnsi="Bahnschrift"/>
                <w:sz w:val="24"/>
                <w:szCs w:val="24"/>
              </w:rPr>
              <w:t>VALOR</w:t>
            </w:r>
          </w:p>
        </w:tc>
      </w:tr>
      <w:tr w:rsidR="000679EF" w:rsidRPr="00386F31" w14:paraId="6E82624E" w14:textId="77777777" w:rsidTr="000679EF">
        <w:trPr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24F90BF5" w14:textId="77777777" w:rsidR="000679EF" w:rsidRPr="00386F31" w:rsidRDefault="000679EF" w:rsidP="00860491">
            <w:pPr>
              <w:pStyle w:val="SemEspaamento"/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386F31">
              <w:rPr>
                <w:rFonts w:ascii="Bahnschrift" w:hAnsi="Bahnschrift"/>
                <w:sz w:val="24"/>
                <w:szCs w:val="24"/>
              </w:rPr>
              <w:t>Valor do Kit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14C7DCA" w14:textId="77777777" w:rsidR="000679EF" w:rsidRPr="00386F31" w:rsidRDefault="000679EF" w:rsidP="00860491">
            <w:pPr>
              <w:pStyle w:val="SemEspaamento"/>
              <w:spacing w:line="276" w:lineRule="auto"/>
              <w:jc w:val="right"/>
              <w:rPr>
                <w:rFonts w:ascii="Bahnschrift" w:hAnsi="Bahnschrift"/>
                <w:sz w:val="24"/>
                <w:szCs w:val="24"/>
              </w:rPr>
            </w:pPr>
            <w:r w:rsidRPr="00C0054E">
              <w:rPr>
                <w:rFonts w:ascii="Bahnschrift" w:hAnsi="Bahnschrift"/>
                <w:sz w:val="24"/>
                <w:szCs w:val="24"/>
                <w:lang w:val="pt-BR"/>
              </w:rPr>
              <w:t>{{</w:t>
            </w:r>
            <w:proofErr w:type="spellStart"/>
            <w:r w:rsidRPr="00C0054E">
              <w:rPr>
                <w:rFonts w:ascii="Bahnschrift" w:hAnsi="Bahnschrift"/>
                <w:sz w:val="24"/>
                <w:szCs w:val="24"/>
                <w:lang w:val="pt-BR"/>
              </w:rPr>
              <w:t>preço_normal</w:t>
            </w:r>
            <w:proofErr w:type="spellEnd"/>
            <w:r w:rsidRPr="00C0054E">
              <w:rPr>
                <w:rFonts w:ascii="Bahnschrift" w:hAnsi="Bahnschrift"/>
                <w:sz w:val="24"/>
                <w:szCs w:val="24"/>
                <w:lang w:val="pt-BR"/>
              </w:rPr>
              <w:t>}}</w:t>
            </w:r>
          </w:p>
        </w:tc>
      </w:tr>
      <w:tr w:rsidR="000679EF" w:rsidRPr="00386F31" w14:paraId="69059232" w14:textId="77777777" w:rsidTr="00982BA3">
        <w:trPr>
          <w:trHeight w:val="382"/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1B0245D2" w14:textId="55C4D5B1" w:rsidR="000679EF" w:rsidRPr="00982BA3" w:rsidRDefault="000679EF" w:rsidP="00860491">
            <w:pPr>
              <w:pStyle w:val="SemEspaamento"/>
              <w:spacing w:line="276" w:lineRule="auto"/>
              <w:rPr>
                <w:rFonts w:ascii="Bahnschrift" w:hAnsi="Bahnschrift"/>
                <w:sz w:val="24"/>
                <w:szCs w:val="24"/>
                <w:lang w:val="pt-BR"/>
              </w:rPr>
            </w:pPr>
            <w:r w:rsidRPr="00982BA3">
              <w:rPr>
                <w:rFonts w:ascii="Bahnschrift" w:hAnsi="Bahnschrift"/>
                <w:sz w:val="24"/>
                <w:szCs w:val="24"/>
                <w:lang w:val="pt-BR"/>
              </w:rPr>
              <w:t xml:space="preserve">Desconto à Vista </w:t>
            </w:r>
            <w:r w:rsidR="00982BA3" w:rsidRPr="00982BA3">
              <w:rPr>
                <w:rFonts w:ascii="Bahnschrift" w:hAnsi="Bahnschrift"/>
                <w:sz w:val="20"/>
                <w:szCs w:val="20"/>
                <w:lang w:val="pt-BR"/>
              </w:rPr>
              <w:t>{{</w:t>
            </w:r>
            <w:proofErr w:type="spellStart"/>
            <w:r w:rsidR="00982BA3" w:rsidRPr="00982BA3">
              <w:rPr>
                <w:rFonts w:ascii="Bahnschrift" w:hAnsi="Bahnschrift"/>
                <w:sz w:val="20"/>
                <w:szCs w:val="20"/>
                <w:lang w:val="pt-BR"/>
              </w:rPr>
              <w:t>porcentagem_desconto</w:t>
            </w:r>
            <w:proofErr w:type="spellEnd"/>
            <w:r w:rsidR="00982BA3" w:rsidRPr="00982BA3">
              <w:rPr>
                <w:rFonts w:ascii="Bahnschrift" w:hAnsi="Bahnschrift"/>
                <w:sz w:val="20"/>
                <w:szCs w:val="20"/>
                <w:lang w:val="pt-BR"/>
              </w:rPr>
              <w:t>}}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413D557E" w14:textId="77777777" w:rsidR="000679EF" w:rsidRPr="00386F31" w:rsidRDefault="000679EF" w:rsidP="00860491">
            <w:pPr>
              <w:pStyle w:val="SemEspaamento"/>
              <w:spacing w:line="276" w:lineRule="auto"/>
              <w:jc w:val="right"/>
              <w:rPr>
                <w:rFonts w:ascii="Bahnschrift" w:hAnsi="Bahnschrift"/>
                <w:sz w:val="24"/>
                <w:szCs w:val="24"/>
              </w:rPr>
            </w:pPr>
            <w:r w:rsidRPr="00565BD5">
              <w:rPr>
                <w:rFonts w:ascii="Bahnschrift" w:hAnsi="Bahnschrift"/>
                <w:sz w:val="24"/>
                <w:szCs w:val="24"/>
                <w:lang w:val="pt-BR"/>
              </w:rPr>
              <w:t>{{desconto}}</w:t>
            </w:r>
          </w:p>
        </w:tc>
      </w:tr>
      <w:tr w:rsidR="000679EF" w:rsidRPr="00386F31" w14:paraId="6C9B667B" w14:textId="77777777" w:rsidTr="000679EF">
        <w:trPr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15C676B0" w14:textId="77777777" w:rsidR="000679EF" w:rsidRPr="00386F31" w:rsidRDefault="000679EF" w:rsidP="00860491">
            <w:pPr>
              <w:pStyle w:val="SemEspaamento"/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r w:rsidRPr="00386F31">
              <w:rPr>
                <w:rFonts w:ascii="Bahnschrift" w:hAnsi="Bahnschrift"/>
                <w:sz w:val="24"/>
                <w:szCs w:val="24"/>
              </w:rPr>
              <w:t xml:space="preserve">Subtotal com </w:t>
            </w:r>
            <w:proofErr w:type="spellStart"/>
            <w:r w:rsidRPr="00386F31">
              <w:rPr>
                <w:rFonts w:ascii="Bahnschrift" w:hAnsi="Bahnschrift"/>
                <w:sz w:val="24"/>
                <w:szCs w:val="24"/>
              </w:rPr>
              <w:t>Desconto</w:t>
            </w:r>
            <w:proofErr w:type="spellEnd"/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9C3EE57" w14:textId="77777777" w:rsidR="000679EF" w:rsidRPr="00386F31" w:rsidRDefault="000679EF" w:rsidP="00860491">
            <w:pPr>
              <w:pStyle w:val="SemEspaamento"/>
              <w:spacing w:line="276" w:lineRule="auto"/>
              <w:jc w:val="right"/>
              <w:rPr>
                <w:rFonts w:ascii="Bahnschrift" w:hAnsi="Bahnschrift"/>
                <w:sz w:val="24"/>
                <w:szCs w:val="24"/>
              </w:rPr>
            </w:pPr>
            <w:r w:rsidRPr="00565BD5">
              <w:rPr>
                <w:rFonts w:ascii="Bahnschrift" w:hAnsi="Bahnschrift"/>
                <w:sz w:val="24"/>
                <w:szCs w:val="24"/>
                <w:lang w:val="pt-BR"/>
              </w:rPr>
              <w:t>{{</w:t>
            </w:r>
            <w:proofErr w:type="spellStart"/>
            <w:r w:rsidRPr="00565BD5">
              <w:rPr>
                <w:rFonts w:ascii="Bahnschrift" w:hAnsi="Bahnschrift"/>
                <w:sz w:val="24"/>
                <w:szCs w:val="24"/>
                <w:lang w:val="pt-BR"/>
              </w:rPr>
              <w:t>valor_avista</w:t>
            </w:r>
            <w:proofErr w:type="spellEnd"/>
            <w:r w:rsidRPr="00565BD5">
              <w:rPr>
                <w:rFonts w:ascii="Bahnschrift" w:hAnsi="Bahnschrift"/>
                <w:sz w:val="24"/>
                <w:szCs w:val="24"/>
                <w:lang w:val="pt-BR"/>
              </w:rPr>
              <w:t>}}</w:t>
            </w:r>
          </w:p>
        </w:tc>
      </w:tr>
      <w:tr w:rsidR="000679EF" w:rsidRPr="00386F31" w14:paraId="1034D7DF" w14:textId="77777777" w:rsidTr="000679EF">
        <w:trPr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20B765A9" w14:textId="77777777" w:rsidR="000679EF" w:rsidRPr="00386F31" w:rsidRDefault="000679EF" w:rsidP="00860491">
            <w:pPr>
              <w:pStyle w:val="SemEspaamento"/>
              <w:spacing w:line="276" w:lineRule="auto"/>
              <w:rPr>
                <w:rFonts w:ascii="Bahnschrift" w:hAnsi="Bahnschrift"/>
                <w:sz w:val="24"/>
                <w:szCs w:val="24"/>
              </w:rPr>
            </w:pPr>
            <w:proofErr w:type="spellStart"/>
            <w:r w:rsidRPr="00386F31">
              <w:rPr>
                <w:rFonts w:ascii="Bahnschrift" w:hAnsi="Bahnschrift"/>
                <w:sz w:val="24"/>
                <w:szCs w:val="24"/>
              </w:rPr>
              <w:t>Frete</w:t>
            </w:r>
            <w:proofErr w:type="spellEnd"/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36C3CA4E" w14:textId="77777777" w:rsidR="000679EF" w:rsidRPr="00386F31" w:rsidRDefault="000679EF" w:rsidP="00860491">
            <w:pPr>
              <w:pStyle w:val="SemEspaamento"/>
              <w:spacing w:line="276" w:lineRule="auto"/>
              <w:jc w:val="right"/>
              <w:rPr>
                <w:rFonts w:ascii="Bahnschrift" w:hAnsi="Bahnschrift"/>
                <w:sz w:val="24"/>
                <w:szCs w:val="24"/>
              </w:rPr>
            </w:pPr>
            <w:r w:rsidRPr="0054133F">
              <w:rPr>
                <w:rFonts w:ascii="Bahnschrift" w:hAnsi="Bahnschrift"/>
                <w:sz w:val="24"/>
                <w:szCs w:val="24"/>
                <w:lang w:val="pt-BR"/>
              </w:rPr>
              <w:t>{{</w:t>
            </w:r>
            <w:proofErr w:type="spellStart"/>
            <w:r w:rsidRPr="0054133F">
              <w:rPr>
                <w:rFonts w:ascii="Bahnschrift" w:hAnsi="Bahnschrift"/>
                <w:sz w:val="24"/>
                <w:szCs w:val="24"/>
                <w:lang w:val="pt-BR"/>
              </w:rPr>
              <w:t>frete_total</w:t>
            </w:r>
            <w:proofErr w:type="spellEnd"/>
            <w:r w:rsidRPr="0054133F">
              <w:rPr>
                <w:rFonts w:ascii="Bahnschrift" w:hAnsi="Bahnschrift"/>
                <w:sz w:val="24"/>
                <w:szCs w:val="24"/>
                <w:lang w:val="pt-BR"/>
              </w:rPr>
              <w:t>}}</w:t>
            </w:r>
          </w:p>
        </w:tc>
      </w:tr>
      <w:tr w:rsidR="000679EF" w:rsidRPr="00386F31" w14:paraId="47071987" w14:textId="77777777" w:rsidTr="000679EF">
        <w:trPr>
          <w:jc w:val="center"/>
        </w:trPr>
        <w:tc>
          <w:tcPr>
            <w:tcW w:w="4531" w:type="dxa"/>
            <w:shd w:val="clear" w:color="auto" w:fill="F2F2F2" w:themeFill="background1" w:themeFillShade="F2"/>
            <w:vAlign w:val="center"/>
          </w:tcPr>
          <w:p w14:paraId="564A4F11" w14:textId="77777777" w:rsidR="000679EF" w:rsidRPr="00982BA3" w:rsidRDefault="000679EF" w:rsidP="00860491">
            <w:pPr>
              <w:pStyle w:val="SemEspaamento"/>
              <w:spacing w:line="276" w:lineRule="auto"/>
              <w:rPr>
                <w:rFonts w:ascii="Bahnschrift" w:hAnsi="Bahnschrift"/>
                <w:sz w:val="24"/>
                <w:szCs w:val="24"/>
                <w:lang w:val="pt-BR"/>
              </w:rPr>
            </w:pPr>
            <w:r w:rsidRPr="00982BA3">
              <w:rPr>
                <w:rStyle w:val="Forte"/>
                <w:rFonts w:ascii="Bahnschrift" w:hAnsi="Bahnschrift"/>
                <w:sz w:val="24"/>
                <w:szCs w:val="24"/>
                <w:lang w:val="pt-BR"/>
              </w:rPr>
              <w:t>Total com Frete (à vista)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7BC81CD5" w14:textId="77777777" w:rsidR="000679EF" w:rsidRPr="00386F31" w:rsidRDefault="000679EF" w:rsidP="00860491">
            <w:pPr>
              <w:pStyle w:val="SemEspaamento"/>
              <w:spacing w:line="276" w:lineRule="auto"/>
              <w:jc w:val="right"/>
              <w:rPr>
                <w:rFonts w:ascii="Bahnschrift" w:hAnsi="Bahnschrift"/>
                <w:sz w:val="24"/>
                <w:szCs w:val="24"/>
              </w:rPr>
            </w:pPr>
            <w:r w:rsidRPr="0054133F">
              <w:rPr>
                <w:rFonts w:ascii="Bahnschrift" w:hAnsi="Bahnschrift"/>
                <w:b/>
                <w:bCs/>
                <w:sz w:val="24"/>
                <w:szCs w:val="24"/>
                <w:lang w:val="pt-BR"/>
              </w:rPr>
              <w:t>{{</w:t>
            </w:r>
            <w:proofErr w:type="spellStart"/>
            <w:r w:rsidRPr="0054133F">
              <w:rPr>
                <w:rFonts w:ascii="Bahnschrift" w:hAnsi="Bahnschrift"/>
                <w:b/>
                <w:bCs/>
                <w:sz w:val="24"/>
                <w:szCs w:val="24"/>
                <w:lang w:val="pt-BR"/>
              </w:rPr>
              <w:t>frete_total+valor_avista</w:t>
            </w:r>
            <w:proofErr w:type="spellEnd"/>
            <w:r w:rsidRPr="0054133F">
              <w:rPr>
                <w:rFonts w:ascii="Bahnschrift" w:hAnsi="Bahnschrift"/>
                <w:b/>
                <w:bCs/>
                <w:sz w:val="24"/>
                <w:szCs w:val="24"/>
                <w:lang w:val="pt-BR"/>
              </w:rPr>
              <w:t>}}</w:t>
            </w:r>
          </w:p>
        </w:tc>
      </w:tr>
    </w:tbl>
    <w:p w14:paraId="3F1FDD43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51E2C9F3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7F413603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45D68ABC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4195DCD7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71CA1778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42CB7C7B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481D05C5" w14:textId="77777777" w:rsidR="00D05A2E" w:rsidRDefault="00D05A2E" w:rsidP="000679EF">
      <w:pPr>
        <w:pStyle w:val="SemEspaamento"/>
        <w:spacing w:line="276" w:lineRule="auto"/>
        <w:rPr>
          <w:rFonts w:ascii="Bahnschrift" w:hAnsi="Bahnschrift"/>
        </w:rPr>
      </w:pPr>
    </w:p>
    <w:p w14:paraId="766B3D83" w14:textId="137344A4" w:rsidR="000679EF" w:rsidRPr="00B676A9" w:rsidRDefault="00000000" w:rsidP="000679EF">
      <w:pPr>
        <w:pStyle w:val="SemEspaamento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lastRenderedPageBreak/>
        <w:pict w14:anchorId="576BD7BC">
          <v:rect id="_x0000_i1028" style="width:0;height:1.5pt" o:hralign="center" o:hrstd="t" o:hr="t" fillcolor="#a0a0a0" stroked="f"/>
        </w:pict>
      </w:r>
    </w:p>
    <w:p w14:paraId="0B23B2E5" w14:textId="77777777" w:rsidR="000679EF" w:rsidRPr="00B676A9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</w:rPr>
      </w:pPr>
      <w:r w:rsidRPr="00B676A9">
        <w:rPr>
          <w:rFonts w:ascii="Segoe UI Emoji" w:hAnsi="Segoe UI Emoji" w:cs="Segoe UI Emoji"/>
          <w:b/>
          <w:bCs/>
          <w:sz w:val="28"/>
          <w:szCs w:val="28"/>
        </w:rPr>
        <w:t>🚚</w:t>
      </w:r>
      <w:r w:rsidRPr="00B676A9">
        <w:rPr>
          <w:rFonts w:ascii="Bahnschrift" w:hAnsi="Bahnschrift" w:cs="Segoe UI Emoji"/>
          <w:b/>
          <w:bCs/>
          <w:sz w:val="28"/>
          <w:szCs w:val="28"/>
        </w:rPr>
        <w:t xml:space="preserve"> INFORMAÇÕES DO FRETE</w:t>
      </w:r>
    </w:p>
    <w:p w14:paraId="7392A8AC" w14:textId="77777777" w:rsidR="000679EF" w:rsidRPr="00B676A9" w:rsidRDefault="000679EF" w:rsidP="000679EF">
      <w:pPr>
        <w:pStyle w:val="SemEspaamento"/>
        <w:numPr>
          <w:ilvl w:val="0"/>
          <w:numId w:val="24"/>
        </w:numPr>
        <w:spacing w:line="360" w:lineRule="auto"/>
        <w:rPr>
          <w:rFonts w:ascii="Bahnschrift" w:hAnsi="Bahnschrift"/>
        </w:rPr>
      </w:pPr>
      <w:proofErr w:type="spellStart"/>
      <w:r w:rsidRPr="00B676A9">
        <w:rPr>
          <w:rFonts w:ascii="Bahnschrift" w:hAnsi="Bahnschrift"/>
        </w:rPr>
        <w:t>Frete</w:t>
      </w:r>
      <w:proofErr w:type="spellEnd"/>
      <w:r w:rsidRPr="00B676A9">
        <w:rPr>
          <w:rFonts w:ascii="Bahnschrift" w:hAnsi="Bahnschrift"/>
        </w:rPr>
        <w:t xml:space="preserve"> </w:t>
      </w:r>
      <w:proofErr w:type="spellStart"/>
      <w:r w:rsidRPr="00B676A9">
        <w:rPr>
          <w:rFonts w:ascii="Bahnschrift" w:hAnsi="Bahnschrift"/>
        </w:rPr>
        <w:t>padrão</w:t>
      </w:r>
      <w:proofErr w:type="spellEnd"/>
      <w:r w:rsidRPr="00B676A9">
        <w:rPr>
          <w:rFonts w:ascii="Bahnschrift" w:hAnsi="Bahnschrift"/>
        </w:rPr>
        <w:t xml:space="preserve">: </w:t>
      </w:r>
      <w:proofErr w:type="spellStart"/>
      <w:r w:rsidRPr="00B676A9">
        <w:rPr>
          <w:rFonts w:ascii="Bahnschrift" w:hAnsi="Bahnschrift"/>
        </w:rPr>
        <w:t>raio</w:t>
      </w:r>
      <w:proofErr w:type="spellEnd"/>
      <w:r w:rsidRPr="00B676A9">
        <w:rPr>
          <w:rFonts w:ascii="Bahnschrift" w:hAnsi="Bahnschrift"/>
        </w:rPr>
        <w:t xml:space="preserve"> </w:t>
      </w:r>
      <w:proofErr w:type="spellStart"/>
      <w:r w:rsidRPr="00B676A9">
        <w:rPr>
          <w:rFonts w:ascii="Bahnschrift" w:hAnsi="Bahnschrift"/>
        </w:rPr>
        <w:t>até</w:t>
      </w:r>
      <w:proofErr w:type="spellEnd"/>
      <w:r w:rsidRPr="00B676A9">
        <w:rPr>
          <w:rFonts w:ascii="Bahnschrift" w:hAnsi="Bahnschrift"/>
        </w:rPr>
        <w:t xml:space="preserve"> 200 km</w:t>
      </w:r>
    </w:p>
    <w:p w14:paraId="5C5DB223" w14:textId="77777777" w:rsidR="000679EF" w:rsidRPr="00982BA3" w:rsidRDefault="000679EF" w:rsidP="000679EF">
      <w:pPr>
        <w:pStyle w:val="SemEspaamento"/>
        <w:numPr>
          <w:ilvl w:val="0"/>
          <w:numId w:val="24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 xml:space="preserve">Distância até o local: </w:t>
      </w:r>
      <w:r w:rsidRPr="00C82D51">
        <w:rPr>
          <w:rFonts w:ascii="Bahnschrift" w:hAnsi="Bahnschrift"/>
          <w:lang w:val="pt-BR"/>
        </w:rPr>
        <w:t>{{</w:t>
      </w:r>
      <w:proofErr w:type="spellStart"/>
      <w:r w:rsidRPr="00C82D51">
        <w:rPr>
          <w:rFonts w:ascii="Bahnschrift" w:hAnsi="Bahnschrift"/>
          <w:lang w:val="pt-BR"/>
        </w:rPr>
        <w:t>distancia_loja</w:t>
      </w:r>
      <w:proofErr w:type="spellEnd"/>
      <w:r w:rsidRPr="00C82D51">
        <w:rPr>
          <w:rFonts w:ascii="Bahnschrift" w:hAnsi="Bahnschrift"/>
          <w:lang w:val="pt-BR"/>
        </w:rPr>
        <w:t>}}</w:t>
      </w:r>
      <w:r>
        <w:rPr>
          <w:rFonts w:ascii="Bahnschrift" w:hAnsi="Bahnschrift"/>
          <w:lang w:val="pt-BR"/>
        </w:rPr>
        <w:t xml:space="preserve"> </w:t>
      </w:r>
      <w:r w:rsidRPr="00982BA3">
        <w:rPr>
          <w:rFonts w:ascii="Bahnschrift" w:hAnsi="Bahnschrift"/>
          <w:lang w:val="pt-BR"/>
        </w:rPr>
        <w:t>km</w:t>
      </w:r>
    </w:p>
    <w:p w14:paraId="1187D909" w14:textId="77777777" w:rsidR="000679EF" w:rsidRPr="00982BA3" w:rsidRDefault="000679EF" w:rsidP="000679EF">
      <w:pPr>
        <w:pStyle w:val="SemEspaamento"/>
        <w:numPr>
          <w:ilvl w:val="0"/>
          <w:numId w:val="24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 xml:space="preserve">Valor frete padrão: </w:t>
      </w:r>
      <w:r w:rsidRPr="0097603F">
        <w:rPr>
          <w:rFonts w:ascii="Bahnschrift" w:hAnsi="Bahnschrift"/>
          <w:lang w:val="pt-BR"/>
        </w:rPr>
        <w:t>{{</w:t>
      </w:r>
      <w:proofErr w:type="spellStart"/>
      <w:r w:rsidRPr="0097603F">
        <w:rPr>
          <w:rFonts w:ascii="Bahnschrift" w:hAnsi="Bahnschrift"/>
          <w:lang w:val="pt-BR"/>
        </w:rPr>
        <w:t>frete_normal</w:t>
      </w:r>
      <w:proofErr w:type="spellEnd"/>
      <w:r w:rsidRPr="0097603F">
        <w:rPr>
          <w:rFonts w:ascii="Bahnschrift" w:hAnsi="Bahnschrift"/>
          <w:lang w:val="pt-BR"/>
        </w:rPr>
        <w:t>}}</w:t>
      </w:r>
    </w:p>
    <w:p w14:paraId="239DEC76" w14:textId="77777777" w:rsidR="000679EF" w:rsidRPr="00982BA3" w:rsidRDefault="000679EF" w:rsidP="000679EF">
      <w:pPr>
        <w:pStyle w:val="SemEspaamento"/>
        <w:numPr>
          <w:ilvl w:val="0"/>
          <w:numId w:val="24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 xml:space="preserve">Adicional por km excedente: </w:t>
      </w:r>
      <w:r w:rsidRPr="0097603F">
        <w:rPr>
          <w:rFonts w:ascii="Bahnschrift" w:hAnsi="Bahnschrift"/>
          <w:lang w:val="pt-BR"/>
        </w:rPr>
        <w:t>{{</w:t>
      </w:r>
      <w:proofErr w:type="spellStart"/>
      <w:r w:rsidRPr="0097603F">
        <w:rPr>
          <w:rFonts w:ascii="Bahnschrift" w:hAnsi="Bahnschrift"/>
          <w:lang w:val="pt-BR"/>
        </w:rPr>
        <w:t>frete_adicional</w:t>
      </w:r>
      <w:proofErr w:type="spellEnd"/>
      <w:r w:rsidRPr="0097603F">
        <w:rPr>
          <w:rFonts w:ascii="Bahnschrift" w:hAnsi="Bahnschrift"/>
          <w:lang w:val="pt-BR"/>
        </w:rPr>
        <w:t>}}</w:t>
      </w:r>
    </w:p>
    <w:p w14:paraId="3A88A38E" w14:textId="51DAD551" w:rsidR="00D05A2E" w:rsidRPr="00D05A2E" w:rsidRDefault="00D05A2E" w:rsidP="00D05A2E">
      <w:pPr>
        <w:pStyle w:val="SemEspaamento"/>
        <w:numPr>
          <w:ilvl w:val="0"/>
          <w:numId w:val="24"/>
        </w:numPr>
        <w:spacing w:line="276" w:lineRule="auto"/>
        <w:rPr>
          <w:b/>
          <w:bCs/>
          <w:lang w:val="pt-BR"/>
        </w:rPr>
      </w:pPr>
      <w:bookmarkStart w:id="0" w:name="_Hlk199778815"/>
      <w:r w:rsidRPr="009B45BE">
        <w:rPr>
          <w:rFonts w:ascii="Segoe UI Emoji" w:hAnsi="Segoe UI Emoji" w:cs="Segoe UI Emoji"/>
          <w:b/>
          <w:bCs/>
          <w:lang w:val="pt-BR"/>
        </w:rPr>
        <w:t>🚛</w:t>
      </w:r>
      <w:r w:rsidRPr="009B45BE">
        <w:rPr>
          <w:b/>
          <w:bCs/>
          <w:lang w:val="pt-BR"/>
        </w:rPr>
        <w:t xml:space="preserve"> </w:t>
      </w:r>
      <w:bookmarkEnd w:id="0"/>
      <w:r w:rsidRPr="009B45BE">
        <w:rPr>
          <w:b/>
          <w:bCs/>
          <w:lang w:val="pt-BR"/>
        </w:rPr>
        <w:t>Total do Frete: {{</w:t>
      </w:r>
      <w:proofErr w:type="spellStart"/>
      <w:r w:rsidRPr="009B45BE">
        <w:rPr>
          <w:b/>
          <w:bCs/>
          <w:lang w:val="pt-BR"/>
        </w:rPr>
        <w:t>frete_total</w:t>
      </w:r>
      <w:proofErr w:type="spellEnd"/>
      <w:r w:rsidRPr="009B45BE">
        <w:rPr>
          <w:b/>
          <w:bCs/>
          <w:lang w:val="pt-BR"/>
        </w:rPr>
        <w:t>}}</w:t>
      </w:r>
      <w:r>
        <w:rPr>
          <w:b/>
          <w:bCs/>
          <w:lang w:val="pt-BR"/>
        </w:rPr>
        <w:t xml:space="preserve">  </w:t>
      </w:r>
    </w:p>
    <w:p w14:paraId="7C853B90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Segoe UI Emoji" w:hAnsi="Segoe UI Emoji" w:cs="Segoe UI Emoji"/>
          <w:lang w:val="pt-BR"/>
        </w:rPr>
        <w:t>⚠</w:t>
      </w:r>
      <w:r w:rsidRPr="00B676A9">
        <w:rPr>
          <w:rFonts w:ascii="Segoe UI Emoji" w:hAnsi="Segoe UI Emoji" w:cs="Segoe UI Emoji"/>
        </w:rPr>
        <w:t>️</w:t>
      </w:r>
      <w:r w:rsidRPr="00982BA3">
        <w:rPr>
          <w:rFonts w:ascii="Bahnschrift" w:hAnsi="Bahnschrift"/>
          <w:lang w:val="pt-BR"/>
        </w:rPr>
        <w:t xml:space="preserve"> O frete é pago diretamente à transportadora até 48 horas antes do embarque.</w:t>
      </w:r>
    </w:p>
    <w:p w14:paraId="1E4AF535" w14:textId="77777777" w:rsidR="000679EF" w:rsidRPr="00B676A9" w:rsidRDefault="00000000" w:rsidP="000679EF">
      <w:pPr>
        <w:pStyle w:val="SemEspaamento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pict w14:anchorId="5F40276E">
          <v:rect id="_x0000_i1029" style="width:0;height:1.5pt" o:hralign="center" o:hrstd="t" o:hr="t" fillcolor="#a0a0a0" stroked="f"/>
        </w:pict>
      </w:r>
    </w:p>
    <w:p w14:paraId="3CADA954" w14:textId="77777777" w:rsidR="000679EF" w:rsidRPr="00B676A9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</w:rPr>
      </w:pPr>
      <w:r w:rsidRPr="00B676A9">
        <w:rPr>
          <w:rFonts w:ascii="Segoe UI Emoji" w:hAnsi="Segoe UI Emoji" w:cs="Segoe UI Emoji"/>
          <w:b/>
          <w:bCs/>
          <w:sz w:val="28"/>
          <w:szCs w:val="28"/>
        </w:rPr>
        <w:t>💳</w:t>
      </w:r>
      <w:r w:rsidRPr="00B676A9">
        <w:rPr>
          <w:rFonts w:ascii="Bahnschrift" w:hAnsi="Bahnschrift" w:cs="Segoe UI Emoji"/>
          <w:b/>
          <w:bCs/>
          <w:sz w:val="28"/>
          <w:szCs w:val="28"/>
        </w:rPr>
        <w:t xml:space="preserve"> FORMAS DE PAGAMENTO</w:t>
      </w:r>
    </w:p>
    <w:p w14:paraId="6D45C265" w14:textId="77777777" w:rsidR="000679EF" w:rsidRPr="00982BA3" w:rsidRDefault="000679EF" w:rsidP="000679EF">
      <w:pPr>
        <w:pStyle w:val="SemEspaamento"/>
        <w:numPr>
          <w:ilvl w:val="0"/>
          <w:numId w:val="25"/>
        </w:numPr>
        <w:tabs>
          <w:tab w:val="clear" w:pos="720"/>
          <w:tab w:val="num" w:pos="426"/>
        </w:tabs>
        <w:spacing w:line="360" w:lineRule="auto"/>
        <w:ind w:hanging="153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b/>
          <w:bCs/>
          <w:lang w:val="pt-BR"/>
        </w:rPr>
        <w:t>À vista via Pix ou boleto:</w:t>
      </w:r>
      <w:r w:rsidRPr="00982BA3">
        <w:rPr>
          <w:rFonts w:ascii="Bahnschrift" w:hAnsi="Bahnschrift"/>
          <w:lang w:val="pt-BR"/>
        </w:rPr>
        <w:t xml:space="preserve"> </w:t>
      </w:r>
      <w:r w:rsidRPr="00CB2864">
        <w:rPr>
          <w:rFonts w:ascii="Bahnschrift" w:hAnsi="Bahnschrift"/>
          <w:lang w:val="pt-BR"/>
        </w:rPr>
        <w:t>{{</w:t>
      </w:r>
      <w:proofErr w:type="spellStart"/>
      <w:r w:rsidRPr="00CB2864">
        <w:rPr>
          <w:rFonts w:ascii="Bahnschrift" w:hAnsi="Bahnschrift"/>
          <w:lang w:val="pt-BR"/>
        </w:rPr>
        <w:t>porcentagem_desconto</w:t>
      </w:r>
      <w:proofErr w:type="spellEnd"/>
      <w:r w:rsidRPr="00CB2864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t xml:space="preserve"> de desconto</w:t>
      </w:r>
    </w:p>
    <w:p w14:paraId="283F9674" w14:textId="77777777" w:rsidR="000679EF" w:rsidRPr="00B676A9" w:rsidRDefault="000679EF" w:rsidP="000679EF">
      <w:pPr>
        <w:pStyle w:val="SemEspaamento"/>
        <w:numPr>
          <w:ilvl w:val="0"/>
          <w:numId w:val="25"/>
        </w:numPr>
        <w:tabs>
          <w:tab w:val="clear" w:pos="720"/>
          <w:tab w:val="num" w:pos="426"/>
        </w:tabs>
        <w:spacing w:line="360" w:lineRule="auto"/>
        <w:ind w:hanging="153"/>
        <w:rPr>
          <w:rFonts w:ascii="Bahnschrift" w:hAnsi="Bahnschrift"/>
        </w:rPr>
      </w:pPr>
      <w:proofErr w:type="spellStart"/>
      <w:r w:rsidRPr="00B676A9">
        <w:rPr>
          <w:rFonts w:ascii="Bahnschrift" w:hAnsi="Bahnschrift"/>
          <w:b/>
          <w:bCs/>
        </w:rPr>
        <w:t>Parcelamento</w:t>
      </w:r>
      <w:proofErr w:type="spellEnd"/>
      <w:r w:rsidRPr="00B676A9">
        <w:rPr>
          <w:rFonts w:ascii="Bahnschrift" w:hAnsi="Bahnschrift"/>
          <w:b/>
          <w:bCs/>
        </w:rPr>
        <w:t xml:space="preserve"> no </w:t>
      </w:r>
      <w:proofErr w:type="spellStart"/>
      <w:r w:rsidRPr="00B676A9">
        <w:rPr>
          <w:rFonts w:ascii="Bahnschrift" w:hAnsi="Bahnschrift"/>
          <w:b/>
          <w:bCs/>
        </w:rPr>
        <w:t>cartão</w:t>
      </w:r>
      <w:proofErr w:type="spellEnd"/>
      <w:r w:rsidRPr="00B676A9">
        <w:rPr>
          <w:rFonts w:ascii="Bahnschrift" w:hAnsi="Bahnschrift"/>
          <w:b/>
          <w:bCs/>
        </w:rPr>
        <w:t>:</w:t>
      </w:r>
    </w:p>
    <w:p w14:paraId="2A7B9A10" w14:textId="77777777" w:rsidR="000679EF" w:rsidRPr="00B676A9" w:rsidRDefault="000679EF" w:rsidP="000679EF">
      <w:pPr>
        <w:pStyle w:val="SemEspaamento"/>
        <w:numPr>
          <w:ilvl w:val="1"/>
          <w:numId w:val="25"/>
        </w:numPr>
        <w:tabs>
          <w:tab w:val="num" w:pos="426"/>
        </w:tabs>
        <w:spacing w:line="360" w:lineRule="auto"/>
        <w:ind w:left="720" w:hanging="153"/>
        <w:rPr>
          <w:rFonts w:ascii="Bahnschrift" w:hAnsi="Bahnschrift"/>
        </w:rPr>
      </w:pPr>
      <w:proofErr w:type="spellStart"/>
      <w:r w:rsidRPr="00B676A9">
        <w:rPr>
          <w:rFonts w:ascii="Bahnschrift" w:hAnsi="Bahnschrift"/>
        </w:rPr>
        <w:t>Até</w:t>
      </w:r>
      <w:proofErr w:type="spellEnd"/>
      <w:r w:rsidRPr="00B676A9">
        <w:rPr>
          <w:rFonts w:ascii="Bahnschrift" w:hAnsi="Bahnschrift"/>
        </w:rPr>
        <w:t xml:space="preserve"> 6x </w:t>
      </w:r>
      <w:proofErr w:type="spellStart"/>
      <w:r w:rsidRPr="00B676A9">
        <w:rPr>
          <w:rFonts w:ascii="Bahnschrift" w:hAnsi="Bahnschrift"/>
        </w:rPr>
        <w:t>sem</w:t>
      </w:r>
      <w:proofErr w:type="spellEnd"/>
      <w:r w:rsidRPr="00B676A9">
        <w:rPr>
          <w:rFonts w:ascii="Bahnschrift" w:hAnsi="Bahnschrift"/>
        </w:rPr>
        <w:t xml:space="preserve"> </w:t>
      </w:r>
      <w:proofErr w:type="spellStart"/>
      <w:r w:rsidRPr="00B676A9">
        <w:rPr>
          <w:rFonts w:ascii="Bahnschrift" w:hAnsi="Bahnschrift"/>
        </w:rPr>
        <w:t>juros</w:t>
      </w:r>
      <w:proofErr w:type="spellEnd"/>
    </w:p>
    <w:p w14:paraId="3160AC87" w14:textId="73A0EF78" w:rsidR="000679EF" w:rsidRPr="00982BA3" w:rsidRDefault="000679EF" w:rsidP="00D05A2E">
      <w:pPr>
        <w:pStyle w:val="SemEspaamento"/>
        <w:numPr>
          <w:ilvl w:val="1"/>
          <w:numId w:val="25"/>
        </w:numPr>
        <w:tabs>
          <w:tab w:val="num" w:pos="426"/>
        </w:tabs>
        <w:spacing w:line="360" w:lineRule="auto"/>
        <w:ind w:left="720" w:hanging="153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Até 18x com acréscimos da operadora</w:t>
      </w:r>
    </w:p>
    <w:p w14:paraId="64C77F1F" w14:textId="77777777" w:rsidR="000679EF" w:rsidRPr="00B676A9" w:rsidRDefault="000679EF" w:rsidP="000679EF">
      <w:pPr>
        <w:pStyle w:val="SemEspaamento"/>
        <w:spacing w:line="360" w:lineRule="auto"/>
        <w:rPr>
          <w:rFonts w:ascii="Bahnschrift" w:hAnsi="Bahnschrift" w:cs="Segoe UI Emoji"/>
          <w:lang w:val="pt-BR"/>
        </w:rPr>
      </w:pPr>
      <w:r w:rsidRPr="007F4C50">
        <w:rPr>
          <w:rFonts w:ascii="Segoe UI Emoji" w:hAnsi="Segoe UI Emoji" w:cs="Segoe UI Emoji"/>
          <w:lang w:val="pt-BR"/>
        </w:rPr>
        <w:t>💰</w:t>
      </w:r>
      <w:r w:rsidRPr="007F4C50">
        <w:rPr>
          <w:rFonts w:ascii="Bahnschrift" w:hAnsi="Bahnschrift" w:cs="Segoe UI Emoji"/>
          <w:lang w:val="pt-BR"/>
        </w:rPr>
        <w:t xml:space="preserve"> </w:t>
      </w:r>
      <w:r w:rsidRPr="007F4C50">
        <w:rPr>
          <w:rFonts w:ascii="Bahnschrift" w:hAnsi="Bahnschrift" w:cs="Segoe UI Emoji"/>
          <w:b/>
          <w:bCs/>
          <w:lang w:val="pt-BR"/>
        </w:rPr>
        <w:t>Condição para Pagamento à Vista:</w:t>
      </w:r>
    </w:p>
    <w:p w14:paraId="5464BE6C" w14:textId="77777777" w:rsidR="000679EF" w:rsidRPr="00982BA3" w:rsidRDefault="000679EF" w:rsidP="000679EF">
      <w:pPr>
        <w:pStyle w:val="SemEspaamento"/>
        <w:numPr>
          <w:ilvl w:val="0"/>
          <w:numId w:val="26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 xml:space="preserve">50% na assinatura do contrato : </w:t>
      </w:r>
      <w:r w:rsidRPr="0084265E">
        <w:rPr>
          <w:rFonts w:ascii="Bahnschrift" w:hAnsi="Bahnschrift"/>
          <w:lang w:val="pt-BR"/>
        </w:rPr>
        <w:t>{{50%_valor_avista}}</w:t>
      </w:r>
    </w:p>
    <w:p w14:paraId="37EA203C" w14:textId="77777777" w:rsidR="000679EF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25E03">
        <w:rPr>
          <w:rFonts w:ascii="Bahnschrift" w:hAnsi="Bahnschrift"/>
          <w:lang w:val="pt-BR"/>
        </w:rPr>
        <w:t xml:space="preserve">Saldo de </w:t>
      </w:r>
      <w:r w:rsidRPr="00325E03">
        <w:rPr>
          <w:rFonts w:ascii="Bahnschrift" w:hAnsi="Bahnschrift"/>
          <w:b/>
          <w:bCs/>
          <w:lang w:val="pt-BR"/>
        </w:rPr>
        <w:t>50%</w:t>
      </w:r>
      <w:r w:rsidRPr="00325E03">
        <w:rPr>
          <w:rFonts w:ascii="Bahnschrift" w:hAnsi="Bahnschrift"/>
          <w:lang w:val="pt-BR"/>
        </w:rPr>
        <w:t xml:space="preserve"> até 24h antes do embarque.</w:t>
      </w:r>
    </w:p>
    <w:p w14:paraId="2BE35FF6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B676A9">
        <w:rPr>
          <w:rFonts w:ascii="Segoe UI Emoji" w:hAnsi="Segoe UI Emoji" w:cs="Segoe UI Emoji"/>
        </w:rPr>
        <w:t>🔁</w:t>
      </w:r>
      <w:r w:rsidRPr="00982BA3">
        <w:rPr>
          <w:rFonts w:ascii="Bahnschrift" w:hAnsi="Bahnschrift"/>
          <w:lang w:val="pt-BR"/>
        </w:rPr>
        <w:t xml:space="preserve"> Descontos progressivos para pedidos a partir de 2 unidades.</w:t>
      </w:r>
    </w:p>
    <w:p w14:paraId="4CE522C1" w14:textId="77777777" w:rsidR="000679EF" w:rsidRPr="00B676A9" w:rsidRDefault="00000000" w:rsidP="000679EF">
      <w:pPr>
        <w:pStyle w:val="SemEspaamento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pict w14:anchorId="3B358286">
          <v:rect id="_x0000_i1030" style="width:0;height:1.5pt" o:hralign="center" o:hrstd="t" o:hr="t" fillcolor="#a0a0a0" stroked="f"/>
        </w:pict>
      </w:r>
    </w:p>
    <w:p w14:paraId="0D731D68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OPÇÃO CASA PRONTA – CHAVE NA MÃO</w:t>
      </w:r>
    </w:p>
    <w:p w14:paraId="143BE9B6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</w:rPr>
        <w:t>🏡</w:t>
      </w:r>
      <w:r w:rsidRPr="00982BA3">
        <w:rPr>
          <w:rFonts w:ascii="Bahnschrift" w:hAnsi="Bahnschrift"/>
          <w:lang w:val="pt-BR"/>
        </w:rPr>
        <w:t xml:space="preserve"> Valor total: </w:t>
      </w:r>
      <w:r w:rsidRPr="002B7F27">
        <w:rPr>
          <w:rFonts w:ascii="Bahnschrift" w:hAnsi="Bahnschrift"/>
          <w:lang w:val="pt-BR"/>
        </w:rPr>
        <w:t>{{</w:t>
      </w:r>
      <w:proofErr w:type="spellStart"/>
      <w:r w:rsidRPr="002B7F27">
        <w:rPr>
          <w:rFonts w:ascii="Bahnschrift" w:hAnsi="Bahnschrift"/>
          <w:lang w:val="pt-BR"/>
        </w:rPr>
        <w:t>valor_chave_mao</w:t>
      </w:r>
      <w:proofErr w:type="spellEnd"/>
      <w:r w:rsidRPr="002B7F27">
        <w:rPr>
          <w:rFonts w:ascii="Bahnschrift" w:hAnsi="Bahnschrift"/>
          <w:lang w:val="pt-BR"/>
        </w:rPr>
        <w:t>}}</w:t>
      </w:r>
    </w:p>
    <w:p w14:paraId="5981B72B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Este valor inclui:</w:t>
      </w:r>
      <w:r w:rsidRPr="00982BA3">
        <w:rPr>
          <w:rFonts w:ascii="Bahnschrift" w:hAnsi="Bahnschrift"/>
          <w:lang w:val="pt-BR"/>
        </w:rPr>
        <w:br/>
      </w:r>
      <w:r w:rsidRPr="00982BA3">
        <w:rPr>
          <w:rFonts w:ascii="Segoe UI Emoji" w:hAnsi="Segoe UI Emoji" w:cs="Segoe UI Emoji"/>
          <w:lang w:val="pt-BR"/>
        </w:rPr>
        <w:t>✅</w:t>
      </w:r>
      <w:r w:rsidRPr="00982BA3">
        <w:rPr>
          <w:rFonts w:ascii="Bahnschrift" w:hAnsi="Bahnschrift"/>
          <w:lang w:val="pt-BR"/>
        </w:rPr>
        <w:t xml:space="preserve"> Kit de madeiramento: </w:t>
      </w:r>
      <w:r w:rsidRPr="002B7F27">
        <w:rPr>
          <w:rFonts w:ascii="Bahnschrift" w:hAnsi="Bahnschrift"/>
          <w:lang w:val="pt-BR"/>
        </w:rPr>
        <w:t>{{</w:t>
      </w:r>
      <w:proofErr w:type="spellStart"/>
      <w:r w:rsidRPr="002B7F27">
        <w:rPr>
          <w:rFonts w:ascii="Bahnschrift" w:hAnsi="Bahnschrift"/>
          <w:lang w:val="pt-BR"/>
        </w:rPr>
        <w:t>valor_kit</w:t>
      </w:r>
      <w:proofErr w:type="spellEnd"/>
      <w:r w:rsidRPr="002B7F27">
        <w:rPr>
          <w:rFonts w:ascii="Bahnschrift" w:hAnsi="Bahnschrift"/>
          <w:lang w:val="pt-BR"/>
        </w:rPr>
        <w:t>}}</w:t>
      </w:r>
      <w:r w:rsidRPr="00982BA3">
        <w:rPr>
          <w:rFonts w:ascii="Bahnschrift" w:hAnsi="Bahnschrift"/>
          <w:lang w:val="pt-BR"/>
        </w:rPr>
        <w:br/>
      </w:r>
      <w:r w:rsidRPr="00982BA3">
        <w:rPr>
          <w:rFonts w:ascii="Segoe UI Emoji" w:hAnsi="Segoe UI Emoji" w:cs="Segoe UI Emoji"/>
          <w:lang w:val="pt-BR"/>
        </w:rPr>
        <w:t>✅</w:t>
      </w:r>
      <w:r w:rsidRPr="00982BA3">
        <w:rPr>
          <w:rFonts w:ascii="Bahnschrift" w:hAnsi="Bahnschrift"/>
          <w:lang w:val="pt-BR"/>
        </w:rPr>
        <w:t xml:space="preserve"> Mão de obra especializada e opcionais: </w:t>
      </w:r>
      <w:r w:rsidRPr="00D17052">
        <w:rPr>
          <w:rFonts w:ascii="Bahnschrift" w:hAnsi="Bahnschrift"/>
          <w:lang w:val="pt-BR"/>
        </w:rPr>
        <w:t>{{</w:t>
      </w:r>
      <w:proofErr w:type="spellStart"/>
      <w:r w:rsidRPr="00D17052">
        <w:rPr>
          <w:rFonts w:ascii="Bahnschrift" w:hAnsi="Bahnschrift"/>
          <w:lang w:val="pt-BR"/>
        </w:rPr>
        <w:t>valor_mao_obra</w:t>
      </w:r>
      <w:proofErr w:type="spellEnd"/>
      <w:r w:rsidRPr="00D17052">
        <w:rPr>
          <w:rFonts w:ascii="Bahnschrift" w:hAnsi="Bahnschrift"/>
          <w:lang w:val="pt-BR"/>
        </w:rPr>
        <w:t>}}</w:t>
      </w:r>
    </w:p>
    <w:p w14:paraId="605CD478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</w:rPr>
        <w:t>💰</w:t>
      </w:r>
      <w:r w:rsidRPr="00982BA3">
        <w:rPr>
          <w:rFonts w:ascii="Bahnschrift" w:hAnsi="Bahnschrift"/>
          <w:lang w:val="pt-BR"/>
        </w:rPr>
        <w:t xml:space="preserve"> Pagamento Facilitado:</w:t>
      </w:r>
    </w:p>
    <w:p w14:paraId="644FF65A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50% de entrada na assinatura do contrato</w:t>
      </w:r>
    </w:p>
    <w:p w14:paraId="6AAAD713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Saldo programado até a entrega final</w:t>
      </w:r>
    </w:p>
    <w:p w14:paraId="6AD34574" w14:textId="77777777" w:rsidR="00D05A2E" w:rsidRPr="00982BA3" w:rsidRDefault="00D05A2E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</w:p>
    <w:p w14:paraId="4C6AC9C0" w14:textId="77777777" w:rsidR="00D05A2E" w:rsidRPr="00982BA3" w:rsidRDefault="00D05A2E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</w:p>
    <w:p w14:paraId="3709E1D3" w14:textId="77777777" w:rsidR="000679EF" w:rsidRDefault="00000000" w:rsidP="000679EF">
      <w:pPr>
        <w:pStyle w:val="SemEspaamento"/>
        <w:spacing w:line="276" w:lineRule="auto"/>
        <w:rPr>
          <w:rFonts w:ascii="Bahnschrift" w:hAnsi="Bahnschrift"/>
        </w:rPr>
      </w:pPr>
      <w:r>
        <w:rPr>
          <w:rFonts w:ascii="Bahnschrift" w:hAnsi="Bahnschrift"/>
        </w:rPr>
        <w:lastRenderedPageBreak/>
        <w:pict w14:anchorId="0EDD272C">
          <v:rect id="_x0000_i1031" style="width:0;height:1.5pt" o:hralign="center" o:hrstd="t" o:hr="t" fillcolor="#a0a0a0" stroked="f"/>
        </w:pict>
      </w:r>
    </w:p>
    <w:p w14:paraId="1129210A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982BA3">
        <w:rPr>
          <w:rFonts w:ascii="Segoe UI Emoji" w:hAnsi="Segoe UI Emoji" w:cs="Segoe UI Emoji"/>
          <w:b/>
          <w:bCs/>
          <w:sz w:val="28"/>
          <w:szCs w:val="28"/>
          <w:lang w:val="pt-BR"/>
        </w:rPr>
        <w:t>✅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O QUE ESTÁ INCLUSO NO KIT DE MADEIRAMENTO</w:t>
      </w:r>
    </w:p>
    <w:p w14:paraId="71E537C0" w14:textId="77777777" w:rsidR="000679EF" w:rsidRPr="00982BA3" w:rsidRDefault="000679EF" w:rsidP="000679EF">
      <w:pPr>
        <w:pStyle w:val="SemEspaamento"/>
        <w:numPr>
          <w:ilvl w:val="0"/>
          <w:numId w:val="23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Estrutura completa em madeira Pinus autoclavada</w:t>
      </w:r>
    </w:p>
    <w:p w14:paraId="0198A6A8" w14:textId="77777777" w:rsidR="000679EF" w:rsidRPr="00982BA3" w:rsidRDefault="000679EF" w:rsidP="000679EF">
      <w:pPr>
        <w:pStyle w:val="SemEspaamento"/>
        <w:numPr>
          <w:ilvl w:val="0"/>
          <w:numId w:val="23"/>
        </w:numPr>
        <w:spacing w:line="360" w:lineRule="auto"/>
        <w:rPr>
          <w:rFonts w:ascii="Bahnschrift" w:hAnsi="Bahnschrift"/>
          <w:lang w:val="pt-BR"/>
        </w:rPr>
      </w:pPr>
      <w:r w:rsidRPr="00982BA3">
        <w:rPr>
          <w:rFonts w:ascii="Bahnschrift" w:hAnsi="Bahnschrift"/>
          <w:lang w:val="pt-BR"/>
        </w:rPr>
        <w:t>Paredes, forros e estrutura do telhado</w:t>
      </w:r>
    </w:p>
    <w:p w14:paraId="583E2FB4" w14:textId="77777777" w:rsidR="000679EF" w:rsidRPr="00386F31" w:rsidRDefault="000679EF" w:rsidP="000679EF">
      <w:pPr>
        <w:pStyle w:val="SemEspaamento"/>
        <w:numPr>
          <w:ilvl w:val="0"/>
          <w:numId w:val="23"/>
        </w:numPr>
        <w:spacing w:line="360" w:lineRule="auto"/>
        <w:rPr>
          <w:rFonts w:ascii="Bahnschrift" w:hAnsi="Bahnschrift"/>
        </w:rPr>
      </w:pPr>
      <w:r w:rsidRPr="00386F31">
        <w:rPr>
          <w:rFonts w:ascii="Bahnschrift" w:hAnsi="Bahnschrift"/>
        </w:rPr>
        <w:t xml:space="preserve">Portas e </w:t>
      </w:r>
      <w:proofErr w:type="spellStart"/>
      <w:r w:rsidRPr="00386F31">
        <w:rPr>
          <w:rFonts w:ascii="Bahnschrift" w:hAnsi="Bahnschrift"/>
        </w:rPr>
        <w:t>janelas</w:t>
      </w:r>
      <w:proofErr w:type="spellEnd"/>
      <w:r w:rsidRPr="00386F31">
        <w:rPr>
          <w:rFonts w:ascii="Bahnschrift" w:hAnsi="Bahnschrift"/>
        </w:rPr>
        <w:t xml:space="preserve"> </w:t>
      </w:r>
      <w:proofErr w:type="spellStart"/>
      <w:r w:rsidRPr="00386F31">
        <w:rPr>
          <w:rFonts w:ascii="Bahnschrift" w:hAnsi="Bahnschrift"/>
        </w:rPr>
        <w:t>padrão</w:t>
      </w:r>
      <w:proofErr w:type="spellEnd"/>
    </w:p>
    <w:p w14:paraId="64B900D4" w14:textId="77777777" w:rsidR="000679EF" w:rsidRPr="00386F31" w:rsidRDefault="000679EF" w:rsidP="000679EF">
      <w:pPr>
        <w:pStyle w:val="SemEspaamento"/>
        <w:numPr>
          <w:ilvl w:val="0"/>
          <w:numId w:val="23"/>
        </w:numPr>
        <w:spacing w:line="360" w:lineRule="auto"/>
        <w:rPr>
          <w:rFonts w:ascii="Bahnschrift" w:hAnsi="Bahnschrift"/>
        </w:rPr>
      </w:pPr>
      <w:proofErr w:type="spellStart"/>
      <w:r w:rsidRPr="00386F31">
        <w:rPr>
          <w:rFonts w:ascii="Bahnschrift" w:hAnsi="Bahnschrift"/>
        </w:rPr>
        <w:t>Ripas</w:t>
      </w:r>
      <w:proofErr w:type="spellEnd"/>
      <w:r w:rsidRPr="00386F31">
        <w:rPr>
          <w:rFonts w:ascii="Bahnschrift" w:hAnsi="Bahnschrift"/>
        </w:rPr>
        <w:t xml:space="preserve">, </w:t>
      </w:r>
      <w:proofErr w:type="spellStart"/>
      <w:r w:rsidRPr="00386F31">
        <w:rPr>
          <w:rFonts w:ascii="Bahnschrift" w:hAnsi="Bahnschrift"/>
        </w:rPr>
        <w:t>canaletas</w:t>
      </w:r>
      <w:proofErr w:type="spellEnd"/>
      <w:r w:rsidRPr="00386F31">
        <w:rPr>
          <w:rFonts w:ascii="Bahnschrift" w:hAnsi="Bahnschrift"/>
        </w:rPr>
        <w:t xml:space="preserve">, </w:t>
      </w:r>
      <w:proofErr w:type="spellStart"/>
      <w:r w:rsidRPr="00386F31">
        <w:rPr>
          <w:rFonts w:ascii="Bahnschrift" w:hAnsi="Bahnschrift"/>
        </w:rPr>
        <w:t>rodapés</w:t>
      </w:r>
      <w:proofErr w:type="spellEnd"/>
      <w:r w:rsidRPr="00386F31">
        <w:rPr>
          <w:rFonts w:ascii="Bahnschrift" w:hAnsi="Bahnschrift"/>
        </w:rPr>
        <w:t xml:space="preserve">, </w:t>
      </w:r>
      <w:proofErr w:type="spellStart"/>
      <w:r w:rsidRPr="00386F31">
        <w:rPr>
          <w:rFonts w:ascii="Bahnschrift" w:hAnsi="Bahnschrift"/>
        </w:rPr>
        <w:t>molduras</w:t>
      </w:r>
      <w:proofErr w:type="spellEnd"/>
      <w:r w:rsidRPr="00386F31">
        <w:rPr>
          <w:rFonts w:ascii="Bahnschrift" w:hAnsi="Bahnschrift"/>
        </w:rPr>
        <w:t xml:space="preserve">, </w:t>
      </w:r>
      <w:proofErr w:type="spellStart"/>
      <w:r w:rsidRPr="00386F31">
        <w:rPr>
          <w:rFonts w:ascii="Bahnschrift" w:hAnsi="Bahnschrift"/>
        </w:rPr>
        <w:t>ferragens</w:t>
      </w:r>
      <w:proofErr w:type="spellEnd"/>
    </w:p>
    <w:p w14:paraId="2861B4A9" w14:textId="77777777" w:rsidR="000679EF" w:rsidRPr="00386F31" w:rsidRDefault="000679EF" w:rsidP="000679EF">
      <w:pPr>
        <w:pStyle w:val="SemEspaamento"/>
        <w:numPr>
          <w:ilvl w:val="0"/>
          <w:numId w:val="23"/>
        </w:numPr>
        <w:spacing w:line="360" w:lineRule="auto"/>
        <w:rPr>
          <w:rFonts w:ascii="Bahnschrift" w:hAnsi="Bahnschrift"/>
        </w:rPr>
      </w:pPr>
      <w:r w:rsidRPr="00386F31">
        <w:rPr>
          <w:rFonts w:ascii="Bahnschrift" w:hAnsi="Bahnschrift"/>
        </w:rPr>
        <w:t xml:space="preserve">Manual </w:t>
      </w:r>
      <w:proofErr w:type="spellStart"/>
      <w:r w:rsidRPr="00386F31">
        <w:rPr>
          <w:rFonts w:ascii="Bahnschrift" w:hAnsi="Bahnschrift"/>
        </w:rPr>
        <w:t>detalhado</w:t>
      </w:r>
      <w:proofErr w:type="spellEnd"/>
      <w:r w:rsidRPr="00386F31">
        <w:rPr>
          <w:rFonts w:ascii="Bahnschrift" w:hAnsi="Bahnschrift"/>
        </w:rPr>
        <w:t xml:space="preserve"> de </w:t>
      </w:r>
      <w:proofErr w:type="spellStart"/>
      <w:r w:rsidRPr="00386F31">
        <w:rPr>
          <w:rFonts w:ascii="Bahnschrift" w:hAnsi="Bahnschrift"/>
        </w:rPr>
        <w:t>montagem</w:t>
      </w:r>
      <w:proofErr w:type="spellEnd"/>
    </w:p>
    <w:p w14:paraId="475C8399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/>
          <w:b/>
          <w:bCs/>
          <w:lang w:val="pt-BR"/>
        </w:rPr>
      </w:pPr>
      <w:r w:rsidRPr="00386F31">
        <w:rPr>
          <w:rFonts w:ascii="Segoe UI Emoji" w:hAnsi="Segoe UI Emoji" w:cs="Segoe UI Emoji"/>
          <w:b/>
          <w:bCs/>
        </w:rPr>
        <w:t>📌</w:t>
      </w:r>
      <w:r w:rsidRPr="00982BA3">
        <w:rPr>
          <w:rFonts w:ascii="Bahnschrift" w:hAnsi="Bahnschrift"/>
          <w:b/>
          <w:bCs/>
          <w:lang w:val="pt-BR"/>
        </w:rPr>
        <w:t xml:space="preserve"> Telhas, </w:t>
      </w:r>
      <w:proofErr w:type="spellStart"/>
      <w:r w:rsidRPr="00982BA3">
        <w:rPr>
          <w:rFonts w:ascii="Bahnschrift" w:hAnsi="Bahnschrift"/>
          <w:b/>
          <w:bCs/>
          <w:lang w:val="pt-BR"/>
        </w:rPr>
        <w:t>stain</w:t>
      </w:r>
      <w:proofErr w:type="spellEnd"/>
      <w:r w:rsidRPr="00982BA3">
        <w:rPr>
          <w:rFonts w:ascii="Bahnschrift" w:hAnsi="Bahnschrift"/>
          <w:b/>
          <w:bCs/>
          <w:lang w:val="pt-BR"/>
        </w:rPr>
        <w:t>, vidros e mão de obra não inclusos no kit.</w:t>
      </w:r>
    </w:p>
    <w:p w14:paraId="43315402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55348A51">
          <v:rect id="_x0000_i1032" style="width:0;height:1.5pt" o:hralign="center" o:hrstd="t" o:hr="t" fillcolor="#a0a0a0" stroked="f"/>
        </w:pict>
      </w:r>
    </w:p>
    <w:p w14:paraId="567098E2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🛠️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O QUE ESTÁ INCLUSO NA OPÇÃO CHAVE NA MÃO</w:t>
      </w:r>
    </w:p>
    <w:p w14:paraId="38A5ECDF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✅</w:t>
      </w:r>
      <w:r w:rsidRPr="00386F31">
        <w:rPr>
          <w:rFonts w:ascii="Bahnschrift" w:hAnsi="Bahnschrift"/>
          <w:lang w:val="pt-BR"/>
        </w:rPr>
        <w:t xml:space="preserve"> Estrutura completa: montagem sobre radier ou sapatas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✅</w:t>
      </w:r>
      <w:r w:rsidRPr="00386F31">
        <w:rPr>
          <w:rFonts w:ascii="Bahnschrift" w:hAnsi="Bahnschrift"/>
          <w:lang w:val="pt-BR"/>
        </w:rPr>
        <w:t xml:space="preserve"> Cobertura: telha ecol</w:t>
      </w:r>
      <w:r w:rsidRPr="00386F31">
        <w:rPr>
          <w:rFonts w:ascii="Bahnschrift" w:hAnsi="Bahnschrift" w:cs="Bahnschrift"/>
          <w:lang w:val="pt-BR"/>
        </w:rPr>
        <w:t>ó</w:t>
      </w:r>
      <w:r w:rsidRPr="00386F31">
        <w:rPr>
          <w:rFonts w:ascii="Bahnschrift" w:hAnsi="Bahnschrift"/>
          <w:lang w:val="pt-BR"/>
        </w:rPr>
        <w:t>gica + manta t</w:t>
      </w:r>
      <w:r w:rsidRPr="00386F31">
        <w:rPr>
          <w:rFonts w:ascii="Bahnschrift" w:hAnsi="Bahnschrift" w:cs="Bahnschrift"/>
          <w:lang w:val="pt-BR"/>
        </w:rPr>
        <w:t>é</w:t>
      </w:r>
      <w:r w:rsidRPr="00386F31">
        <w:rPr>
          <w:rFonts w:ascii="Bahnschrift" w:hAnsi="Bahnschrift"/>
          <w:lang w:val="pt-BR"/>
        </w:rPr>
        <w:t>rmica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✅</w:t>
      </w:r>
      <w:r w:rsidRPr="00386F31">
        <w:rPr>
          <w:rFonts w:ascii="Bahnschrift" w:hAnsi="Bahnschrift"/>
          <w:lang w:val="pt-BR"/>
        </w:rPr>
        <w:t xml:space="preserve"> El</w:t>
      </w:r>
      <w:r w:rsidRPr="00386F31">
        <w:rPr>
          <w:rFonts w:ascii="Bahnschrift" w:hAnsi="Bahnschrift" w:cs="Bahnschrift"/>
          <w:lang w:val="pt-BR"/>
        </w:rPr>
        <w:t>é</w:t>
      </w:r>
      <w:r w:rsidRPr="00386F31">
        <w:rPr>
          <w:rFonts w:ascii="Bahnschrift" w:hAnsi="Bahnschrift"/>
          <w:lang w:val="pt-BR"/>
        </w:rPr>
        <w:t>trica: fia</w:t>
      </w:r>
      <w:r w:rsidRPr="00386F31">
        <w:rPr>
          <w:rFonts w:ascii="Bahnschrift" w:hAnsi="Bahnschrift" w:cs="Bahnschrift"/>
          <w:lang w:val="pt-BR"/>
        </w:rPr>
        <w:t>çã</w:t>
      </w:r>
      <w:r w:rsidRPr="00386F31">
        <w:rPr>
          <w:rFonts w:ascii="Bahnschrift" w:hAnsi="Bahnschrift"/>
          <w:lang w:val="pt-BR"/>
        </w:rPr>
        <w:t>o passada (sem tomadas, interruptores ou lumin</w:t>
      </w:r>
      <w:r w:rsidRPr="00386F31">
        <w:rPr>
          <w:rFonts w:ascii="Bahnschrift" w:hAnsi="Bahnschrift" w:cs="Bahnschrift"/>
          <w:lang w:val="pt-BR"/>
        </w:rPr>
        <w:t>á</w:t>
      </w:r>
      <w:r w:rsidRPr="00386F31">
        <w:rPr>
          <w:rFonts w:ascii="Bahnschrift" w:hAnsi="Bahnschrift"/>
          <w:lang w:val="pt-BR"/>
        </w:rPr>
        <w:t>rias)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✅</w:t>
      </w:r>
      <w:r w:rsidRPr="00386F31">
        <w:rPr>
          <w:rFonts w:ascii="Bahnschrift" w:hAnsi="Bahnschrift"/>
          <w:lang w:val="pt-BR"/>
        </w:rPr>
        <w:t xml:space="preserve"> Hidr</w:t>
      </w:r>
      <w:r w:rsidRPr="00386F31">
        <w:rPr>
          <w:rFonts w:ascii="Bahnschrift" w:hAnsi="Bahnschrift" w:cs="Bahnschrift"/>
          <w:lang w:val="pt-BR"/>
        </w:rPr>
        <w:t>á</w:t>
      </w:r>
      <w:r w:rsidRPr="00386F31">
        <w:rPr>
          <w:rFonts w:ascii="Bahnschrift" w:hAnsi="Bahnschrift"/>
          <w:lang w:val="pt-BR"/>
        </w:rPr>
        <w:t>ulica: lou</w:t>
      </w:r>
      <w:r w:rsidRPr="00386F31">
        <w:rPr>
          <w:rFonts w:ascii="Bahnschrift" w:hAnsi="Bahnschrift" w:cs="Bahnschrift"/>
          <w:lang w:val="pt-BR"/>
        </w:rPr>
        <w:t>ç</w:t>
      </w:r>
      <w:r w:rsidRPr="00386F31">
        <w:rPr>
          <w:rFonts w:ascii="Bahnschrift" w:hAnsi="Bahnschrift"/>
          <w:lang w:val="pt-BR"/>
        </w:rPr>
        <w:t xml:space="preserve">as (vaso e pia) </w:t>
      </w:r>
      <w:r w:rsidRPr="00386F31">
        <w:rPr>
          <w:rFonts w:ascii="Bahnschrift" w:hAnsi="Bahnschrift" w:cs="Bahnschrift"/>
          <w:lang w:val="pt-BR"/>
        </w:rPr>
        <w:t>–</w:t>
      </w:r>
      <w:r w:rsidRPr="00386F31">
        <w:rPr>
          <w:rFonts w:ascii="Bahnschrift" w:hAnsi="Bahnschrift"/>
          <w:lang w:val="pt-BR"/>
        </w:rPr>
        <w:t xml:space="preserve"> sem caixa d</w:t>
      </w:r>
      <w:r w:rsidRPr="00386F31">
        <w:rPr>
          <w:rFonts w:ascii="Bahnschrift" w:hAnsi="Bahnschrift" w:cs="Bahnschrift"/>
          <w:lang w:val="pt-BR"/>
        </w:rPr>
        <w:t>’á</w:t>
      </w:r>
      <w:r w:rsidRPr="00386F31">
        <w:rPr>
          <w:rFonts w:ascii="Bahnschrift" w:hAnsi="Bahnschrift"/>
          <w:lang w:val="pt-BR"/>
        </w:rPr>
        <w:t>gua</w:t>
      </w:r>
    </w:p>
    <w:p w14:paraId="507CE786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5BAB1C44">
          <v:rect id="_x0000_i1033" style="width:0;height:1.5pt" o:hralign="center" o:hrstd="t" o:hr="t" fillcolor="#a0a0a0" stroked="f"/>
        </w:pict>
      </w:r>
    </w:p>
    <w:p w14:paraId="62CAE894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🚫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O QUE NÃO ESTÁ INCLUSO</w:t>
      </w:r>
    </w:p>
    <w:p w14:paraId="1D495AFF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Estrutura da base (radier, sapatas ou fundação civil</w:t>
      </w:r>
      <w:r>
        <w:rPr>
          <w:rFonts w:ascii="Bahnschrift" w:hAnsi="Bahnschrift"/>
          <w:lang w:val="pt-BR"/>
        </w:rPr>
        <w:t>, banheiro SE em alvenaria</w:t>
      </w:r>
      <w:r w:rsidRPr="00386F31">
        <w:rPr>
          <w:rFonts w:ascii="Bahnschrift" w:hAnsi="Bahnschrift"/>
          <w:lang w:val="pt-BR"/>
        </w:rPr>
        <w:t>)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Piso cer</w:t>
      </w:r>
      <w:r w:rsidRPr="00386F31">
        <w:rPr>
          <w:rFonts w:ascii="Bahnschrift" w:hAnsi="Bahnschrift" w:cs="Bahnschrift"/>
          <w:lang w:val="pt-BR"/>
        </w:rPr>
        <w:t>â</w:t>
      </w:r>
      <w:r w:rsidRPr="00386F31">
        <w:rPr>
          <w:rFonts w:ascii="Bahnschrift" w:hAnsi="Bahnschrift"/>
          <w:lang w:val="pt-BR"/>
        </w:rPr>
        <w:t>mico e revestimentos finais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Vidros, rufos, calhas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Terraplanagem e nivelamento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Paisagismo, muros, decora</w:t>
      </w:r>
      <w:r w:rsidRPr="00386F31">
        <w:rPr>
          <w:rFonts w:ascii="Bahnschrift" w:hAnsi="Bahnschrift" w:cs="Bahnschrift"/>
          <w:lang w:val="pt-BR"/>
        </w:rPr>
        <w:t>çã</w:t>
      </w:r>
      <w:r w:rsidRPr="00386F31">
        <w:rPr>
          <w:rFonts w:ascii="Bahnschrift" w:hAnsi="Bahnschrift"/>
          <w:lang w:val="pt-BR"/>
        </w:rPr>
        <w:t>o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❌</w:t>
      </w:r>
      <w:r w:rsidRPr="00386F31">
        <w:rPr>
          <w:rFonts w:ascii="Bahnschrift" w:hAnsi="Bahnschrift"/>
          <w:lang w:val="pt-BR"/>
        </w:rPr>
        <w:t xml:space="preserve"> Lumin</w:t>
      </w:r>
      <w:r w:rsidRPr="00386F31">
        <w:rPr>
          <w:rFonts w:ascii="Bahnschrift" w:hAnsi="Bahnschrift" w:cs="Bahnschrift"/>
          <w:lang w:val="pt-BR"/>
        </w:rPr>
        <w:t>á</w:t>
      </w:r>
      <w:r w:rsidRPr="00386F31">
        <w:rPr>
          <w:rFonts w:ascii="Bahnschrift" w:hAnsi="Bahnschrift"/>
          <w:lang w:val="pt-BR"/>
        </w:rPr>
        <w:t>rias, caixa d</w:t>
      </w:r>
      <w:r w:rsidRPr="00386F31">
        <w:rPr>
          <w:rFonts w:ascii="Bahnschrift" w:hAnsi="Bahnschrift" w:cs="Bahnschrift"/>
          <w:lang w:val="pt-BR"/>
        </w:rPr>
        <w:t>’á</w:t>
      </w:r>
      <w:r w:rsidRPr="00386F31">
        <w:rPr>
          <w:rFonts w:ascii="Bahnschrift" w:hAnsi="Bahnschrift"/>
          <w:lang w:val="pt-BR"/>
        </w:rPr>
        <w:t>gua, biodigestor</w:t>
      </w:r>
    </w:p>
    <w:p w14:paraId="2234AB53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🔴</w:t>
      </w:r>
      <w:r w:rsidRPr="00386F31">
        <w:rPr>
          <w:rFonts w:ascii="Bahnschrift" w:hAnsi="Bahnschrift"/>
          <w:lang w:val="pt-BR"/>
        </w:rPr>
        <w:t xml:space="preserve"> </w:t>
      </w:r>
      <w:r w:rsidRPr="00386F31">
        <w:rPr>
          <w:rFonts w:ascii="Bahnschrift" w:hAnsi="Bahnschrift"/>
          <w:b/>
          <w:bCs/>
          <w:lang w:val="pt-BR"/>
        </w:rPr>
        <w:t>Importante:</w:t>
      </w:r>
      <w:r w:rsidRPr="00386F31">
        <w:rPr>
          <w:rFonts w:ascii="Bahnschrift" w:hAnsi="Bahnschrift"/>
          <w:lang w:val="pt-BR"/>
        </w:rPr>
        <w:t xml:space="preserve"> O terreno deve estar limpo e nivelado antes da montagem.</w:t>
      </w:r>
    </w:p>
    <w:p w14:paraId="599D5BF4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4E684A8C">
          <v:rect id="_x0000_i1034" style="width:0;height:1.5pt" o:hralign="center" o:hrstd="t" o:hr="t" fillcolor="#a0a0a0" stroked="f"/>
        </w:pict>
      </w:r>
    </w:p>
    <w:p w14:paraId="04DD8074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🏗️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PRAZOS</w:t>
      </w:r>
    </w:p>
    <w:p w14:paraId="21DB303A" w14:textId="37CAA5B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📦</w:t>
      </w:r>
      <w:r w:rsidRPr="00386F31">
        <w:rPr>
          <w:rFonts w:ascii="Bahnschrift" w:hAnsi="Bahnschrift"/>
          <w:lang w:val="pt-BR"/>
        </w:rPr>
        <w:t xml:space="preserve"> Entrega do kit: 30–60 dias úteis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🏗️</w:t>
      </w:r>
      <w:r w:rsidRPr="00386F31">
        <w:rPr>
          <w:rFonts w:ascii="Bahnschrift" w:hAnsi="Bahnschrift"/>
          <w:lang w:val="pt-BR"/>
        </w:rPr>
        <w:t xml:space="preserve"> Construção (Chave na Mão): </w:t>
      </w:r>
      <w:r w:rsidRPr="00EF05DD">
        <w:rPr>
          <w:rFonts w:ascii="Bahnschrift" w:hAnsi="Bahnschrift"/>
          <w:lang w:val="pt-BR"/>
        </w:rPr>
        <w:t>{{</w:t>
      </w:r>
      <w:proofErr w:type="spellStart"/>
      <w:r w:rsidRPr="00EF05DD">
        <w:rPr>
          <w:rFonts w:ascii="Bahnschrift" w:hAnsi="Bahnschrift"/>
          <w:lang w:val="pt-BR"/>
        </w:rPr>
        <w:t>prazo_construcao</w:t>
      </w:r>
      <w:proofErr w:type="spellEnd"/>
      <w:r w:rsidRPr="00EF05DD">
        <w:rPr>
          <w:rFonts w:ascii="Bahnschrift" w:hAnsi="Bahnschrift"/>
          <w:lang w:val="pt-BR"/>
        </w:rPr>
        <w:t>}}</w:t>
      </w:r>
    </w:p>
    <w:p w14:paraId="43C23548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lastRenderedPageBreak/>
        <w:pict w14:anchorId="1200C1A4">
          <v:rect id="_x0000_i1035" style="width:0;height:1.5pt" o:hralign="center" o:hrstd="t" o:hr="t" fillcolor="#a0a0a0" stroked="f"/>
        </w:pict>
      </w:r>
    </w:p>
    <w:p w14:paraId="0C82D5DD" w14:textId="77777777" w:rsidR="000679EF" w:rsidRDefault="000679EF" w:rsidP="000679EF">
      <w:pPr>
        <w:pStyle w:val="SemEspaamento"/>
        <w:pBdr>
          <w:bottom w:val="single" w:sz="4" w:space="1" w:color="BFBFBF" w:themeColor="background1" w:themeShade="BF"/>
          <w:between w:val="single" w:sz="4" w:space="1" w:color="BFBFBF" w:themeColor="background1" w:themeShade="BF"/>
        </w:pBdr>
        <w:spacing w:line="360" w:lineRule="auto"/>
        <w:rPr>
          <w:rFonts w:ascii="Bahnschrift" w:hAnsi="Bahnschrift" w:cs="Segoe UI Emoji"/>
          <w:b/>
          <w:bCs/>
          <w:sz w:val="28"/>
          <w:szCs w:val="28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386F31">
        <w:rPr>
          <w:rFonts w:ascii="Bahnschrift" w:hAnsi="Bahnschrift" w:cs="Segoe UI Emoji"/>
          <w:b/>
          <w:bCs/>
          <w:sz w:val="28"/>
          <w:szCs w:val="28"/>
        </w:rPr>
        <w:t xml:space="preserve"> COMPARATIVO DE CUSTO</w:t>
      </w:r>
    </w:p>
    <w:tbl>
      <w:tblPr>
        <w:tblStyle w:val="Tabelacomgrade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673"/>
        <w:gridCol w:w="4673"/>
      </w:tblGrid>
      <w:tr w:rsidR="000679EF" w14:paraId="6F98A39F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1253366F" w14:textId="77777777" w:rsidR="000679EF" w:rsidRDefault="000679EF" w:rsidP="00860491">
            <w:pPr>
              <w:pStyle w:val="SemEspaamento"/>
              <w:spacing w:line="360" w:lineRule="auto"/>
              <w:jc w:val="center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rPr>
                <w:rStyle w:val="Forte"/>
              </w:rPr>
              <w:t>ITEM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1D5C0E2D" w14:textId="77777777" w:rsidR="000679EF" w:rsidRDefault="000679EF" w:rsidP="00860491">
            <w:pPr>
              <w:pStyle w:val="SemEspaamento"/>
              <w:spacing w:line="360" w:lineRule="auto"/>
              <w:jc w:val="center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rPr>
                <w:rStyle w:val="Forte"/>
              </w:rPr>
              <w:t>VALOR</w:t>
            </w:r>
          </w:p>
        </w:tc>
      </w:tr>
      <w:tr w:rsidR="000679EF" w14:paraId="4CC8D5D1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4DC9EB58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t xml:space="preserve">CUB </w:t>
            </w:r>
            <w:proofErr w:type="spellStart"/>
            <w:r>
              <w:t>Alvenaria</w:t>
            </w:r>
            <w:proofErr w:type="spellEnd"/>
            <w:r>
              <w:t xml:space="preserve"> (</w:t>
            </w:r>
            <w:proofErr w:type="spellStart"/>
            <w:r>
              <w:t>média</w:t>
            </w:r>
            <w:proofErr w:type="spellEnd"/>
            <w:r>
              <w:t xml:space="preserve"> </w:t>
            </w:r>
            <w:proofErr w:type="spellStart"/>
            <w:r>
              <w:t>nacional</w:t>
            </w:r>
            <w:proofErr w:type="spellEnd"/>
            <w:r>
              <w:t>):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56566E0D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t>{{</w:t>
            </w:r>
            <w:proofErr w:type="spellStart"/>
            <w:r>
              <w:t>cub_alvenaria</w:t>
            </w:r>
            <w:proofErr w:type="spellEnd"/>
            <w:r>
              <w:t>}} /m²</w:t>
            </w:r>
          </w:p>
        </w:tc>
      </w:tr>
      <w:tr w:rsidR="000679EF" w14:paraId="1A660C87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4FBF9EBF" w14:textId="77777777" w:rsidR="000679EF" w:rsidRPr="00982BA3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  <w:lang w:val="pt-BR"/>
              </w:rPr>
            </w:pPr>
            <w:r w:rsidRPr="00982BA3">
              <w:rPr>
                <w:lang w:val="pt-BR"/>
              </w:rPr>
              <w:t>CUB Minha Casa Pré-Fabricada: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0539EDD7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t>{{</w:t>
            </w:r>
            <w:proofErr w:type="spellStart"/>
            <w:r>
              <w:t>cub_prefab</w:t>
            </w:r>
            <w:proofErr w:type="spellEnd"/>
            <w:r>
              <w:t>}} /m²</w:t>
            </w:r>
          </w:p>
        </w:tc>
      </w:tr>
      <w:tr w:rsidR="000679EF" w14:paraId="2E27F001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57FB4C17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proofErr w:type="spellStart"/>
            <w:r>
              <w:t>Área</w:t>
            </w:r>
            <w:proofErr w:type="spellEnd"/>
            <w:r>
              <w:t xml:space="preserve"> da casa: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5EA2FF45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t>{{</w:t>
            </w:r>
            <w:proofErr w:type="spellStart"/>
            <w:r>
              <w:t>area_casa</w:t>
            </w:r>
            <w:proofErr w:type="spellEnd"/>
            <w:r>
              <w:t>}} m²</w:t>
            </w:r>
          </w:p>
        </w:tc>
      </w:tr>
      <w:tr w:rsidR="000679EF" w14:paraId="37831B2B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4D2F2C75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proofErr w:type="spellStart"/>
            <w:r>
              <w:t>Custo</w:t>
            </w:r>
            <w:proofErr w:type="spellEnd"/>
            <w:r>
              <w:t xml:space="preserve"> </w:t>
            </w:r>
            <w:proofErr w:type="spellStart"/>
            <w:r>
              <w:t>estimado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alvenaria</w:t>
            </w:r>
            <w:proofErr w:type="spellEnd"/>
            <w:r>
              <w:t>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25C95308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t>{{</w:t>
            </w:r>
            <w:proofErr w:type="spellStart"/>
            <w:r>
              <w:t>custo_alvenaria</w:t>
            </w:r>
            <w:proofErr w:type="spellEnd"/>
            <w:r>
              <w:t>}}</w:t>
            </w:r>
          </w:p>
        </w:tc>
      </w:tr>
      <w:tr w:rsidR="000679EF" w14:paraId="4CD0B3D3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3BB6227A" w14:textId="77777777" w:rsidR="000679EF" w:rsidRPr="00982BA3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  <w:lang w:val="pt-BR"/>
              </w:rPr>
            </w:pPr>
            <w:r w:rsidRPr="00982BA3">
              <w:rPr>
                <w:rStyle w:val="Forte"/>
                <w:lang w:val="pt-BR"/>
              </w:rPr>
              <w:t>Custo total Chave na Mão: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555584B3" w14:textId="77777777" w:rsidR="000679EF" w:rsidRDefault="000679EF" w:rsidP="00860491">
            <w:pPr>
              <w:pStyle w:val="SemEspaamento"/>
              <w:spacing w:line="360" w:lineRule="auto"/>
              <w:rPr>
                <w:rFonts w:ascii="Bahnschrift" w:hAnsi="Bahnschrift" w:cs="Segoe UI Emoji"/>
                <w:b/>
                <w:bCs/>
                <w:sz w:val="28"/>
                <w:szCs w:val="28"/>
              </w:rPr>
            </w:pPr>
            <w:r>
              <w:rPr>
                <w:rStyle w:val="Forte"/>
              </w:rPr>
              <w:t>{{</w:t>
            </w:r>
            <w:proofErr w:type="spellStart"/>
            <w:r>
              <w:rPr>
                <w:rStyle w:val="Forte"/>
              </w:rPr>
              <w:t>custo_chave_mao</w:t>
            </w:r>
            <w:proofErr w:type="spellEnd"/>
            <w:r>
              <w:rPr>
                <w:rStyle w:val="Forte"/>
              </w:rPr>
              <w:t>}}</w:t>
            </w:r>
          </w:p>
        </w:tc>
      </w:tr>
      <w:tr w:rsidR="00E62D8F" w14:paraId="32B3A65B" w14:textId="77777777" w:rsidTr="000679EF"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1E445D4E" w14:textId="68ED4ABA" w:rsidR="00E62D8F" w:rsidRDefault="00E62D8F" w:rsidP="00860491">
            <w:pPr>
              <w:pStyle w:val="SemEspaamento"/>
              <w:spacing w:line="360" w:lineRule="auto"/>
              <w:rPr>
                <w:rStyle w:val="Forte"/>
              </w:rPr>
            </w:pPr>
            <w:r w:rsidRPr="00E62D8F">
              <w:rPr>
                <w:b/>
                <w:bCs/>
              </w:rPr>
              <w:t xml:space="preserve">Economia </w:t>
            </w:r>
            <w:proofErr w:type="spellStart"/>
            <w:r w:rsidRPr="00E62D8F">
              <w:rPr>
                <w:b/>
                <w:bCs/>
              </w:rPr>
              <w:t>aproximada</w:t>
            </w:r>
            <w:proofErr w:type="spellEnd"/>
            <w:r w:rsidRPr="00E62D8F">
              <w:rPr>
                <w:b/>
                <w:bCs/>
              </w:rPr>
              <w:t>:</w:t>
            </w:r>
          </w:p>
        </w:tc>
        <w:tc>
          <w:tcPr>
            <w:tcW w:w="4673" w:type="dxa"/>
            <w:shd w:val="clear" w:color="auto" w:fill="F2F2F2" w:themeFill="background1" w:themeFillShade="F2"/>
            <w:vAlign w:val="center"/>
          </w:tcPr>
          <w:p w14:paraId="3FBC37C0" w14:textId="272ADDD7" w:rsidR="00E62D8F" w:rsidRDefault="00E62D8F" w:rsidP="00860491">
            <w:pPr>
              <w:pStyle w:val="SemEspaamento"/>
              <w:spacing w:line="360" w:lineRule="auto"/>
              <w:rPr>
                <w:rStyle w:val="Forte"/>
              </w:rPr>
            </w:pPr>
            <w:r w:rsidRPr="00E62D8F">
              <w:rPr>
                <w:b/>
                <w:bCs/>
              </w:rPr>
              <w:t>{{</w:t>
            </w:r>
            <w:proofErr w:type="spellStart"/>
            <w:r w:rsidRPr="00E62D8F">
              <w:rPr>
                <w:b/>
                <w:bCs/>
              </w:rPr>
              <w:t>economia_cub</w:t>
            </w:r>
            <w:proofErr w:type="spellEnd"/>
            <w:r w:rsidRPr="00E62D8F">
              <w:rPr>
                <w:b/>
                <w:bCs/>
              </w:rPr>
              <w:t>}}</w:t>
            </w:r>
          </w:p>
        </w:tc>
      </w:tr>
    </w:tbl>
    <w:p w14:paraId="7D8F7599" w14:textId="77777777" w:rsidR="000679EF" w:rsidRDefault="000679EF" w:rsidP="000679EF">
      <w:pPr>
        <w:pStyle w:val="SemEspaamento"/>
        <w:spacing w:line="360" w:lineRule="auto"/>
        <w:rPr>
          <w:rFonts w:ascii="Bahnschrift" w:hAnsi="Bahnschrift"/>
          <w:b/>
          <w:bCs/>
        </w:rPr>
      </w:pPr>
    </w:p>
    <w:p w14:paraId="039F6785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42116FD1">
          <v:rect id="_x0000_i1036" style="width:0;height:1.5pt" o:hralign="center" o:hrstd="t" o:hr="t" fillcolor="#a0a0a0" stroked="f"/>
        </w:pict>
      </w:r>
    </w:p>
    <w:p w14:paraId="15531364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🛡️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GARANTIA</w:t>
      </w:r>
    </w:p>
    <w:p w14:paraId="2F1B8E0A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Bahnschrift" w:hAnsi="Bahnschrift"/>
          <w:lang w:val="pt-BR"/>
        </w:rPr>
        <w:t>Garantia de 15 anos contra pragas, cupins e apodrecimento da madeira (manutenção obrigatória).</w:t>
      </w:r>
    </w:p>
    <w:p w14:paraId="4F24DDA3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31FB8A74">
          <v:rect id="_x0000_i1037" style="width:0;height:1.5pt" o:hralign="center" o:hrstd="t" o:hr="t" fillcolor="#a0a0a0" stroked="f"/>
        </w:pict>
      </w:r>
    </w:p>
    <w:p w14:paraId="5457A568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982BA3">
        <w:rPr>
          <w:rFonts w:ascii="Segoe UI Emoji" w:hAnsi="Segoe UI Emoji" w:cs="Segoe UI Emoji"/>
          <w:b/>
          <w:bCs/>
          <w:sz w:val="28"/>
          <w:szCs w:val="28"/>
          <w:lang w:val="pt-BR"/>
        </w:rPr>
        <w:t>⏳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VALIDADE DA PROPOSTA</w:t>
      </w:r>
    </w:p>
    <w:p w14:paraId="417175E6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Bahnschrift" w:hAnsi="Bahnschrift"/>
          <w:lang w:val="pt-BR"/>
        </w:rPr>
        <w:t>7 dias corridos após emissão.</w:t>
      </w:r>
      <w:r w:rsidRPr="00386F31">
        <w:rPr>
          <w:rFonts w:ascii="Bahnschrift" w:hAnsi="Bahnschrift"/>
          <w:lang w:val="pt-BR"/>
        </w:rPr>
        <w:br/>
        <w:t>Após esse prazo, valores podem ser atualizados.</w:t>
      </w:r>
    </w:p>
    <w:p w14:paraId="38C4E0B5" w14:textId="77777777" w:rsidR="000679EF" w:rsidRPr="00386F31" w:rsidRDefault="00000000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>
        <w:rPr>
          <w:rFonts w:ascii="Bahnschrift" w:hAnsi="Bahnschrift"/>
          <w:lang w:val="pt-BR"/>
        </w:rPr>
        <w:pict w14:anchorId="19FB62B4">
          <v:rect id="_x0000_i1038" style="width:0;height:1.5pt" o:hralign="center" o:hrstd="t" o:hr="t" fillcolor="#a0a0a0" stroked="f"/>
        </w:pict>
      </w:r>
    </w:p>
    <w:p w14:paraId="73ED45A9" w14:textId="77777777" w:rsidR="000679EF" w:rsidRPr="00982BA3" w:rsidRDefault="000679EF" w:rsidP="000679EF">
      <w:pPr>
        <w:pStyle w:val="SemEspaamento"/>
        <w:spacing w:line="360" w:lineRule="auto"/>
        <w:rPr>
          <w:rFonts w:ascii="Bahnschrift" w:hAnsi="Bahnschrift" w:cs="Segoe UI Emoji"/>
          <w:b/>
          <w:bCs/>
          <w:sz w:val="28"/>
          <w:szCs w:val="28"/>
          <w:lang w:val="pt-BR"/>
        </w:rPr>
      </w:pPr>
      <w:r w:rsidRPr="00386F31">
        <w:rPr>
          <w:rFonts w:ascii="Segoe UI Emoji" w:hAnsi="Segoe UI Emoji" w:cs="Segoe UI Emoji"/>
          <w:b/>
          <w:bCs/>
          <w:sz w:val="28"/>
          <w:szCs w:val="28"/>
        </w:rPr>
        <w:t>📞</w:t>
      </w:r>
      <w:r w:rsidRPr="00982BA3">
        <w:rPr>
          <w:rFonts w:ascii="Bahnschrift" w:hAnsi="Bahnschrift" w:cs="Segoe UI Emoji"/>
          <w:b/>
          <w:bCs/>
          <w:sz w:val="28"/>
          <w:szCs w:val="28"/>
          <w:lang w:val="pt-BR"/>
        </w:rPr>
        <w:t xml:space="preserve"> CONTATO</w:t>
      </w:r>
    </w:p>
    <w:p w14:paraId="7096504A" w14:textId="77777777" w:rsidR="000679EF" w:rsidRPr="00386F31" w:rsidRDefault="000679EF" w:rsidP="000679EF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📍</w:t>
      </w:r>
      <w:r w:rsidRPr="00386F31">
        <w:rPr>
          <w:rFonts w:ascii="Bahnschrift" w:hAnsi="Bahnschrift"/>
          <w:lang w:val="pt-BR"/>
        </w:rPr>
        <w:t xml:space="preserve"> Minha Casa Pré-Fabricada Bahia</w:t>
      </w:r>
      <w:r w:rsidRPr="00386F31">
        <w:rPr>
          <w:rFonts w:ascii="Bahnschrift" w:hAnsi="Bahnschrift"/>
          <w:lang w:val="pt-BR"/>
        </w:rPr>
        <w:br/>
        <w:t>Rodovia BA-099, Estrada do Coco, km 10</w:t>
      </w:r>
      <w:r w:rsidRPr="00386F31">
        <w:rPr>
          <w:rFonts w:ascii="Bahnschrift" w:hAnsi="Bahnschrift"/>
          <w:lang w:val="pt-BR"/>
        </w:rPr>
        <w:br/>
        <w:t>Eco Posto Shell Abrantes – Camaçari – BA</w:t>
      </w:r>
    </w:p>
    <w:p w14:paraId="165E035C" w14:textId="74442496" w:rsidR="00B25113" w:rsidRPr="00D05A2E" w:rsidRDefault="000679EF" w:rsidP="00D05A2E">
      <w:pPr>
        <w:pStyle w:val="SemEspaamento"/>
        <w:spacing w:line="360" w:lineRule="auto"/>
        <w:rPr>
          <w:rFonts w:ascii="Bahnschrift" w:hAnsi="Bahnschrift"/>
          <w:lang w:val="pt-BR"/>
        </w:rPr>
      </w:pPr>
      <w:r w:rsidRPr="00386F31">
        <w:rPr>
          <w:rFonts w:ascii="Segoe UI Emoji" w:hAnsi="Segoe UI Emoji" w:cs="Segoe UI Emoji"/>
          <w:lang w:val="pt-BR"/>
        </w:rPr>
        <w:t>📞</w:t>
      </w:r>
      <w:r w:rsidRPr="00386F31">
        <w:rPr>
          <w:rFonts w:ascii="Bahnschrift" w:hAnsi="Bahnschrift"/>
          <w:lang w:val="pt-BR"/>
        </w:rPr>
        <w:t xml:space="preserve"> (71) </w:t>
      </w:r>
      <w:r>
        <w:rPr>
          <w:rFonts w:ascii="Bahnschrift" w:hAnsi="Bahnschrift"/>
          <w:lang w:val="pt-BR"/>
        </w:rPr>
        <w:t>99293-6290</w:t>
      </w:r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🌐</w:t>
      </w:r>
      <w:r w:rsidRPr="00386F31">
        <w:rPr>
          <w:rFonts w:ascii="Bahnschrift" w:hAnsi="Bahnschrift"/>
          <w:lang w:val="pt-BR"/>
        </w:rPr>
        <w:t xml:space="preserve"> </w:t>
      </w:r>
      <w:hyperlink r:id="rId8" w:tgtFrame="_new" w:history="1">
        <w:r w:rsidRPr="00386F31">
          <w:rPr>
            <w:rStyle w:val="Hyperlink"/>
            <w:rFonts w:ascii="Bahnschrift" w:hAnsi="Bahnschrift"/>
            <w:lang w:val="pt-BR"/>
          </w:rPr>
          <w:t>www.minhacasaprefabricada.com.br</w:t>
        </w:r>
      </w:hyperlink>
      <w:r w:rsidRPr="00386F31">
        <w:rPr>
          <w:rFonts w:ascii="Bahnschrift" w:hAnsi="Bahnschrift"/>
          <w:lang w:val="pt-BR"/>
        </w:rPr>
        <w:br/>
      </w:r>
      <w:r w:rsidRPr="00386F31">
        <w:rPr>
          <w:rFonts w:ascii="Segoe UI Emoji" w:hAnsi="Segoe UI Emoji" w:cs="Segoe UI Emoji"/>
          <w:lang w:val="pt-BR"/>
        </w:rPr>
        <w:t>📲</w:t>
      </w:r>
      <w:r w:rsidRPr="00386F31">
        <w:rPr>
          <w:rFonts w:ascii="Bahnschrift" w:hAnsi="Bahnschrift"/>
          <w:lang w:val="pt-BR"/>
        </w:rPr>
        <w:t xml:space="preserve"> Instagram: @minhacasaprefabricada_ba</w:t>
      </w:r>
    </w:p>
    <w:sectPr w:rsidR="00B25113" w:rsidRPr="00D05A2E" w:rsidSect="00B13E16">
      <w:headerReference w:type="default" r:id="rId9"/>
      <w:footerReference w:type="default" r:id="rId10"/>
      <w:pgSz w:w="12240" w:h="15840"/>
      <w:pgMar w:top="2661" w:right="1134" w:bottom="709" w:left="1134" w:header="426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45902" w14:textId="77777777" w:rsidR="00A32AFC" w:rsidRDefault="00A32AFC" w:rsidP="00B07D4D">
      <w:pPr>
        <w:spacing w:after="0" w:line="240" w:lineRule="auto"/>
      </w:pPr>
      <w:r>
        <w:separator/>
      </w:r>
    </w:p>
  </w:endnote>
  <w:endnote w:type="continuationSeparator" w:id="0">
    <w:p w14:paraId="581FD7FC" w14:textId="77777777" w:rsidR="00A32AFC" w:rsidRDefault="00A32AFC" w:rsidP="00B07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3D709" w14:textId="678F6FF0" w:rsidR="00B07D4D" w:rsidRPr="00755EC1" w:rsidRDefault="00755EC1" w:rsidP="00B07D4D">
    <w:pPr>
      <w:pStyle w:val="SemEspaamento"/>
      <w:jc w:val="center"/>
      <w:rPr>
        <w:rFonts w:asciiTheme="majorHAnsi" w:hAnsiTheme="majorHAnsi" w:cstheme="majorHAnsi"/>
        <w:color w:val="595959" w:themeColor="text1" w:themeTint="A6"/>
        <w:sz w:val="24"/>
        <w:szCs w:val="24"/>
        <w:highlight w:val="yellow"/>
      </w:rPr>
    </w:pPr>
    <w:r w:rsidRPr="00755EC1">
      <w:rPr>
        <w:rFonts w:asciiTheme="majorHAnsi" w:hAnsiTheme="majorHAnsi" w:cstheme="majorHAnsi"/>
        <w:noProof/>
        <w:color w:val="595959" w:themeColor="text1" w:themeTint="A6"/>
        <w:sz w:val="24"/>
        <w:szCs w:val="24"/>
        <w:highlight w:val="yellow"/>
      </w:rPr>
      <w:drawing>
        <wp:anchor distT="0" distB="0" distL="114300" distR="114300" simplePos="0" relativeHeight="251660288" behindDoc="1" locked="0" layoutInCell="1" allowOverlap="1" wp14:anchorId="1079DC28" wp14:editId="72DF48CA">
          <wp:simplePos x="0" y="0"/>
          <wp:positionH relativeFrom="column">
            <wp:posOffset>-811530</wp:posOffset>
          </wp:positionH>
          <wp:positionV relativeFrom="paragraph">
            <wp:posOffset>11430</wp:posOffset>
          </wp:positionV>
          <wp:extent cx="7875229" cy="1147445"/>
          <wp:effectExtent l="0" t="0" r="0" b="0"/>
          <wp:wrapNone/>
          <wp:docPr id="41" name="Imagem 4" descr="Padrão do plano de fund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102913" name="Imagem 4" descr="Padrão do plano de fundo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75229" cy="114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BEA80D5" w14:textId="7C9D9681" w:rsidR="00B07D4D" w:rsidRPr="00982BA3" w:rsidRDefault="00B07D4D" w:rsidP="00B07D4D">
    <w:pPr>
      <w:pStyle w:val="SemEspaamento"/>
      <w:jc w:val="center"/>
      <w:rPr>
        <w:color w:val="FFFF99"/>
        <w:sz w:val="24"/>
        <w:szCs w:val="24"/>
        <w:lang w:val="pt-BR"/>
      </w:rPr>
    </w:pPr>
    <w:r w:rsidRPr="00982BA3">
      <w:rPr>
        <w:rFonts w:asciiTheme="majorHAnsi" w:hAnsiTheme="majorHAnsi" w:cstheme="majorHAnsi"/>
        <w:color w:val="FFFF99"/>
        <w:sz w:val="24"/>
        <w:szCs w:val="24"/>
        <w:lang w:val="pt-BR"/>
      </w:rPr>
      <w:t xml:space="preserve">Cel.: 71 9 9293-6290 / </w:t>
    </w:r>
    <w:hyperlink r:id="rId2" w:history="1">
      <w:r w:rsidRPr="00982BA3">
        <w:rPr>
          <w:rStyle w:val="Hyperlink"/>
          <w:rFonts w:asciiTheme="majorHAnsi" w:hAnsiTheme="majorHAnsi" w:cstheme="majorHAnsi"/>
          <w:color w:val="FFFF99"/>
          <w:sz w:val="24"/>
          <w:szCs w:val="24"/>
          <w:lang w:val="pt-BR"/>
        </w:rPr>
        <w:t>https://minhacasaprefabricada.com.br</w:t>
      </w:r>
    </w:hyperlink>
  </w:p>
  <w:p w14:paraId="0BE5A8B3" w14:textId="4889BFC9" w:rsidR="00B07D4D" w:rsidRPr="00982BA3" w:rsidRDefault="00B07D4D" w:rsidP="00B07D4D">
    <w:pPr>
      <w:pStyle w:val="SemEspaamento"/>
      <w:jc w:val="center"/>
      <w:rPr>
        <w:rFonts w:asciiTheme="majorHAnsi" w:hAnsiTheme="majorHAnsi" w:cstheme="majorHAnsi"/>
        <w:color w:val="FFFF99"/>
        <w:sz w:val="24"/>
        <w:szCs w:val="24"/>
        <w:lang w:val="pt-BR"/>
      </w:rPr>
    </w:pPr>
    <w:r w:rsidRPr="00982BA3">
      <w:rPr>
        <w:rFonts w:asciiTheme="majorHAnsi" w:hAnsiTheme="majorHAnsi" w:cstheme="majorHAnsi"/>
        <w:color w:val="FFFF99"/>
        <w:sz w:val="24"/>
        <w:szCs w:val="24"/>
        <w:lang w:val="pt-BR"/>
      </w:rPr>
      <w:t xml:space="preserve">CNPJ: 57.721.838.0001/91 / </w:t>
    </w:r>
    <w:r w:rsidRPr="00982BA3">
      <w:rPr>
        <w:color w:val="FFFF99"/>
        <w:sz w:val="24"/>
        <w:szCs w:val="24"/>
        <w:lang w:val="pt-BR"/>
      </w:rPr>
      <w:t>Instagram: @minhacasaprefabricada_ba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A7169" w14:textId="77777777" w:rsidR="00A32AFC" w:rsidRDefault="00A32AFC" w:rsidP="00B07D4D">
      <w:pPr>
        <w:spacing w:after="0" w:line="240" w:lineRule="auto"/>
      </w:pPr>
      <w:r>
        <w:separator/>
      </w:r>
    </w:p>
  </w:footnote>
  <w:footnote w:type="continuationSeparator" w:id="0">
    <w:p w14:paraId="2D6EE336" w14:textId="77777777" w:rsidR="00A32AFC" w:rsidRDefault="00A32AFC" w:rsidP="00B07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BBC46" w14:textId="7966C38D" w:rsidR="0098589E" w:rsidRDefault="0098589E">
    <w:pPr>
      <w:pStyle w:val="Cabealho"/>
      <w:rPr>
        <w:rFonts w:ascii="Segoe MDL2 Assets" w:hAnsi="Segoe MDL2 Assets"/>
        <w:b/>
        <w:bCs/>
        <w:noProof/>
        <w:sz w:val="28"/>
        <w:szCs w:val="28"/>
      </w:rPr>
    </w:pPr>
    <w:r w:rsidRPr="0098589E">
      <w:rPr>
        <w:rFonts w:ascii="Segoe MDL2 Assets" w:hAnsi="Segoe MDL2 Assets"/>
        <w:b/>
        <w:bCs/>
        <w:noProof/>
        <w:sz w:val="28"/>
        <w:szCs w:val="28"/>
      </w:rPr>
      <w:drawing>
        <wp:anchor distT="0" distB="0" distL="114300" distR="114300" simplePos="0" relativeHeight="251659263" behindDoc="1" locked="0" layoutInCell="1" allowOverlap="1" wp14:anchorId="15095AF7" wp14:editId="5BAE3110">
          <wp:simplePos x="0" y="0"/>
          <wp:positionH relativeFrom="page">
            <wp:align>left</wp:align>
          </wp:positionH>
          <wp:positionV relativeFrom="paragraph">
            <wp:posOffset>-451485</wp:posOffset>
          </wp:positionV>
          <wp:extent cx="7779385" cy="1575435"/>
          <wp:effectExtent l="0" t="0" r="0" b="5715"/>
          <wp:wrapNone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9385" cy="157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ED41B12" w14:textId="391BC524" w:rsidR="002576B0" w:rsidRPr="00982BA3" w:rsidRDefault="0098589E">
    <w:pPr>
      <w:pStyle w:val="Cabealho"/>
      <w:rPr>
        <w:rFonts w:asciiTheme="majorHAnsi" w:hAnsiTheme="majorHAnsi" w:cstheme="majorHAnsi"/>
        <w:b/>
        <w:bCs/>
        <w:noProof/>
        <w:sz w:val="28"/>
        <w:szCs w:val="28"/>
        <w:lang w:val="pt-BR"/>
      </w:rPr>
    </w:pPr>
    <w:r w:rsidRPr="00982BA3">
      <w:rPr>
        <w:rFonts w:asciiTheme="majorHAnsi" w:hAnsiTheme="majorHAnsi" w:cstheme="majorHAnsi"/>
        <w:b/>
        <w:bCs/>
        <w:noProof/>
        <w:sz w:val="28"/>
        <w:szCs w:val="28"/>
        <w:lang w:val="pt-BR"/>
      </w:rPr>
      <w:t>WOODBAHIA CASAS PREFABRICADAS</w:t>
    </w:r>
  </w:p>
  <w:p w14:paraId="678D7B02" w14:textId="6D47C46E" w:rsidR="0098589E" w:rsidRPr="00982BA3" w:rsidRDefault="0098589E">
    <w:pPr>
      <w:pStyle w:val="Cabealho"/>
      <w:rPr>
        <w:rFonts w:asciiTheme="majorHAnsi" w:hAnsiTheme="majorHAnsi" w:cstheme="majorHAnsi"/>
        <w:b/>
        <w:bCs/>
        <w:noProof/>
        <w:sz w:val="24"/>
        <w:szCs w:val="24"/>
        <w:lang w:val="pt-BR"/>
      </w:rPr>
    </w:pPr>
    <w:r w:rsidRPr="00982BA3">
      <w:rPr>
        <w:rFonts w:asciiTheme="majorHAnsi" w:hAnsiTheme="majorHAnsi" w:cstheme="majorHAnsi"/>
        <w:lang w:val="pt-BR"/>
      </w:rPr>
      <w:t>CNPJ: 57.721.838.0001/91</w:t>
    </w:r>
  </w:p>
  <w:p w14:paraId="7AD3ABA3" w14:textId="22F3DA44" w:rsidR="0098589E" w:rsidRPr="00982BA3" w:rsidRDefault="0098589E">
    <w:pPr>
      <w:pStyle w:val="Cabealho"/>
      <w:rPr>
        <w:rFonts w:asciiTheme="majorHAnsi" w:hAnsiTheme="majorHAnsi" w:cstheme="majorHAnsi"/>
        <w:lang w:val="pt-BR"/>
      </w:rPr>
    </w:pPr>
    <w:r w:rsidRPr="00982BA3">
      <w:rPr>
        <w:rFonts w:asciiTheme="majorHAnsi" w:hAnsiTheme="majorHAnsi" w:cstheme="majorHAnsi"/>
        <w:noProof/>
        <w:lang w:val="pt-BR"/>
      </w:rPr>
      <w:t>Rodovia Ba 099 Eco Posto Shell Est. do Coco, Abrantes Camaçari Bahia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491012"/>
    <w:multiLevelType w:val="hybridMultilevel"/>
    <w:tmpl w:val="536A92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C76ABE"/>
    <w:multiLevelType w:val="multilevel"/>
    <w:tmpl w:val="A190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19586F"/>
    <w:multiLevelType w:val="multilevel"/>
    <w:tmpl w:val="CFF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B84B36"/>
    <w:multiLevelType w:val="hybridMultilevel"/>
    <w:tmpl w:val="48B4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93603"/>
    <w:multiLevelType w:val="multilevel"/>
    <w:tmpl w:val="9012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81FEB"/>
    <w:multiLevelType w:val="hybridMultilevel"/>
    <w:tmpl w:val="6BB6B1B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7B86D3A"/>
    <w:multiLevelType w:val="hybridMultilevel"/>
    <w:tmpl w:val="22C2E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C3E26"/>
    <w:multiLevelType w:val="multilevel"/>
    <w:tmpl w:val="D8E0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007E4D"/>
    <w:multiLevelType w:val="hybridMultilevel"/>
    <w:tmpl w:val="4D0ACE1E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0A6FF9"/>
    <w:multiLevelType w:val="multilevel"/>
    <w:tmpl w:val="E23A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454E1"/>
    <w:multiLevelType w:val="multilevel"/>
    <w:tmpl w:val="EDE2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3503F3"/>
    <w:multiLevelType w:val="hybridMultilevel"/>
    <w:tmpl w:val="8626D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81F41"/>
    <w:multiLevelType w:val="hybridMultilevel"/>
    <w:tmpl w:val="84729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E3593"/>
    <w:multiLevelType w:val="hybridMultilevel"/>
    <w:tmpl w:val="FA3EB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911D30"/>
    <w:multiLevelType w:val="multilevel"/>
    <w:tmpl w:val="C3D8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683400"/>
    <w:multiLevelType w:val="hybridMultilevel"/>
    <w:tmpl w:val="ACB6436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CA51AA4"/>
    <w:multiLevelType w:val="hybridMultilevel"/>
    <w:tmpl w:val="783E5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18509">
    <w:abstractNumId w:val="8"/>
  </w:num>
  <w:num w:numId="2" w16cid:durableId="535313429">
    <w:abstractNumId w:val="6"/>
  </w:num>
  <w:num w:numId="3" w16cid:durableId="697586161">
    <w:abstractNumId w:val="5"/>
  </w:num>
  <w:num w:numId="4" w16cid:durableId="1094862118">
    <w:abstractNumId w:val="4"/>
  </w:num>
  <w:num w:numId="5" w16cid:durableId="955988158">
    <w:abstractNumId w:val="7"/>
  </w:num>
  <w:num w:numId="6" w16cid:durableId="448008174">
    <w:abstractNumId w:val="3"/>
  </w:num>
  <w:num w:numId="7" w16cid:durableId="1570113591">
    <w:abstractNumId w:val="2"/>
  </w:num>
  <w:num w:numId="8" w16cid:durableId="548346136">
    <w:abstractNumId w:val="1"/>
  </w:num>
  <w:num w:numId="9" w16cid:durableId="1048145531">
    <w:abstractNumId w:val="0"/>
  </w:num>
  <w:num w:numId="10" w16cid:durableId="1929583324">
    <w:abstractNumId w:val="15"/>
  </w:num>
  <w:num w:numId="11" w16cid:durableId="1158493699">
    <w:abstractNumId w:val="9"/>
  </w:num>
  <w:num w:numId="12" w16cid:durableId="107940291">
    <w:abstractNumId w:val="14"/>
  </w:num>
  <w:num w:numId="13" w16cid:durableId="1100376824">
    <w:abstractNumId w:val="25"/>
  </w:num>
  <w:num w:numId="14" w16cid:durableId="600648236">
    <w:abstractNumId w:val="17"/>
  </w:num>
  <w:num w:numId="15" w16cid:durableId="1874803407">
    <w:abstractNumId w:val="18"/>
  </w:num>
  <w:num w:numId="16" w16cid:durableId="812867978">
    <w:abstractNumId w:val="19"/>
  </w:num>
  <w:num w:numId="17" w16cid:durableId="470944545">
    <w:abstractNumId w:val="12"/>
  </w:num>
  <w:num w:numId="18" w16cid:durableId="483670404">
    <w:abstractNumId w:val="21"/>
  </w:num>
  <w:num w:numId="19" w16cid:durableId="173885414">
    <w:abstractNumId w:val="24"/>
  </w:num>
  <w:num w:numId="20" w16cid:durableId="99498633">
    <w:abstractNumId w:val="20"/>
  </w:num>
  <w:num w:numId="21" w16cid:durableId="1083796885">
    <w:abstractNumId w:val="22"/>
  </w:num>
  <w:num w:numId="22" w16cid:durableId="1458913173">
    <w:abstractNumId w:val="13"/>
  </w:num>
  <w:num w:numId="23" w16cid:durableId="2014525011">
    <w:abstractNumId w:val="11"/>
  </w:num>
  <w:num w:numId="24" w16cid:durableId="350033818">
    <w:abstractNumId w:val="10"/>
  </w:num>
  <w:num w:numId="25" w16cid:durableId="1171723340">
    <w:abstractNumId w:val="16"/>
  </w:num>
  <w:num w:numId="26" w16cid:durableId="68081429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172"/>
    <w:rsid w:val="00024ACA"/>
    <w:rsid w:val="00034616"/>
    <w:rsid w:val="0006063C"/>
    <w:rsid w:val="0006538B"/>
    <w:rsid w:val="000679EF"/>
    <w:rsid w:val="00084386"/>
    <w:rsid w:val="0009300F"/>
    <w:rsid w:val="000B7346"/>
    <w:rsid w:val="000C45BB"/>
    <w:rsid w:val="00121C99"/>
    <w:rsid w:val="00121DE1"/>
    <w:rsid w:val="00135A43"/>
    <w:rsid w:val="00145DA4"/>
    <w:rsid w:val="0015074B"/>
    <w:rsid w:val="00160C03"/>
    <w:rsid w:val="001A5845"/>
    <w:rsid w:val="001C737B"/>
    <w:rsid w:val="001E5051"/>
    <w:rsid w:val="001F067A"/>
    <w:rsid w:val="00203755"/>
    <w:rsid w:val="002241C4"/>
    <w:rsid w:val="00232979"/>
    <w:rsid w:val="00232F8C"/>
    <w:rsid w:val="002366BE"/>
    <w:rsid w:val="002576B0"/>
    <w:rsid w:val="00295F13"/>
    <w:rsid w:val="0029639D"/>
    <w:rsid w:val="002F1114"/>
    <w:rsid w:val="00326F90"/>
    <w:rsid w:val="003450EF"/>
    <w:rsid w:val="003465F5"/>
    <w:rsid w:val="003667DE"/>
    <w:rsid w:val="00384ED8"/>
    <w:rsid w:val="00387432"/>
    <w:rsid w:val="00393A69"/>
    <w:rsid w:val="003A4315"/>
    <w:rsid w:val="003E4A41"/>
    <w:rsid w:val="003F1F91"/>
    <w:rsid w:val="003F3F85"/>
    <w:rsid w:val="00404860"/>
    <w:rsid w:val="00420A00"/>
    <w:rsid w:val="00436EF5"/>
    <w:rsid w:val="0044530C"/>
    <w:rsid w:val="004727EB"/>
    <w:rsid w:val="00474922"/>
    <w:rsid w:val="00497020"/>
    <w:rsid w:val="004E2B5D"/>
    <w:rsid w:val="004E4024"/>
    <w:rsid w:val="004F4203"/>
    <w:rsid w:val="00552209"/>
    <w:rsid w:val="00581319"/>
    <w:rsid w:val="005966A9"/>
    <w:rsid w:val="00600656"/>
    <w:rsid w:val="00621C58"/>
    <w:rsid w:val="00630BE9"/>
    <w:rsid w:val="00651BC3"/>
    <w:rsid w:val="00663926"/>
    <w:rsid w:val="006E3DD7"/>
    <w:rsid w:val="00717F96"/>
    <w:rsid w:val="00755EC1"/>
    <w:rsid w:val="0078148B"/>
    <w:rsid w:val="007B1CFA"/>
    <w:rsid w:val="007B3517"/>
    <w:rsid w:val="007F43F0"/>
    <w:rsid w:val="00853C16"/>
    <w:rsid w:val="0086649F"/>
    <w:rsid w:val="00885CD3"/>
    <w:rsid w:val="008B1224"/>
    <w:rsid w:val="008D1921"/>
    <w:rsid w:val="008E51A2"/>
    <w:rsid w:val="008E6252"/>
    <w:rsid w:val="00923DAC"/>
    <w:rsid w:val="00933BEE"/>
    <w:rsid w:val="00975F6C"/>
    <w:rsid w:val="00982BA3"/>
    <w:rsid w:val="0098589E"/>
    <w:rsid w:val="009B3464"/>
    <w:rsid w:val="009D4306"/>
    <w:rsid w:val="009E45B6"/>
    <w:rsid w:val="009F00B4"/>
    <w:rsid w:val="00A00A07"/>
    <w:rsid w:val="00A0680D"/>
    <w:rsid w:val="00A32AFC"/>
    <w:rsid w:val="00A4461E"/>
    <w:rsid w:val="00A908A3"/>
    <w:rsid w:val="00A92D0B"/>
    <w:rsid w:val="00AA1D8D"/>
    <w:rsid w:val="00AD0F4B"/>
    <w:rsid w:val="00AD31E2"/>
    <w:rsid w:val="00AD61AE"/>
    <w:rsid w:val="00B04707"/>
    <w:rsid w:val="00B07D4D"/>
    <w:rsid w:val="00B13E16"/>
    <w:rsid w:val="00B25113"/>
    <w:rsid w:val="00B4553D"/>
    <w:rsid w:val="00B47730"/>
    <w:rsid w:val="00B66502"/>
    <w:rsid w:val="00B7682B"/>
    <w:rsid w:val="00BA3BC4"/>
    <w:rsid w:val="00BC6764"/>
    <w:rsid w:val="00BD53B6"/>
    <w:rsid w:val="00BE7257"/>
    <w:rsid w:val="00C01504"/>
    <w:rsid w:val="00C04499"/>
    <w:rsid w:val="00C37D83"/>
    <w:rsid w:val="00C4613B"/>
    <w:rsid w:val="00C5120E"/>
    <w:rsid w:val="00C90A6E"/>
    <w:rsid w:val="00C90FF1"/>
    <w:rsid w:val="00C918EA"/>
    <w:rsid w:val="00CB0664"/>
    <w:rsid w:val="00CC3C9B"/>
    <w:rsid w:val="00CC45D1"/>
    <w:rsid w:val="00CD6BE5"/>
    <w:rsid w:val="00CF1BFA"/>
    <w:rsid w:val="00D05A2E"/>
    <w:rsid w:val="00D07E3C"/>
    <w:rsid w:val="00D17B2D"/>
    <w:rsid w:val="00D254DA"/>
    <w:rsid w:val="00D563DD"/>
    <w:rsid w:val="00D76BDB"/>
    <w:rsid w:val="00D8048D"/>
    <w:rsid w:val="00D96996"/>
    <w:rsid w:val="00DB0EB8"/>
    <w:rsid w:val="00DC468F"/>
    <w:rsid w:val="00DC5B99"/>
    <w:rsid w:val="00DC6981"/>
    <w:rsid w:val="00DE07E7"/>
    <w:rsid w:val="00DE491C"/>
    <w:rsid w:val="00E61C3E"/>
    <w:rsid w:val="00E62D8F"/>
    <w:rsid w:val="00E8739A"/>
    <w:rsid w:val="00EB4A26"/>
    <w:rsid w:val="00F2534D"/>
    <w:rsid w:val="00F31C84"/>
    <w:rsid w:val="00F77076"/>
    <w:rsid w:val="00F96E33"/>
    <w:rsid w:val="00F97ECC"/>
    <w:rsid w:val="00FC166C"/>
    <w:rsid w:val="00FC5F35"/>
    <w:rsid w:val="00FC693F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fc"/>
    </o:shapedefaults>
    <o:shapelayout v:ext="edit">
      <o:idmap v:ext="edit" data="2"/>
    </o:shapelayout>
  </w:shapeDefaults>
  <w:decimalSymbol w:val="."/>
  <w:listSeparator w:val=","/>
  <w14:docId w14:val="0B299683"/>
  <w14:defaultImageDpi w14:val="300"/>
  <w15:docId w15:val="{13C99EA5-FC2B-4A26-BF9B-E3AC73F5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7B351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517"/>
    <w:rPr>
      <w:color w:val="605E5C"/>
      <w:shd w:val="clear" w:color="auto" w:fill="E1DFDD"/>
    </w:rPr>
  </w:style>
  <w:style w:type="paragraph" w:customStyle="1" w:styleId="Estilo1">
    <w:name w:val="Estilo1"/>
    <w:basedOn w:val="Ttulo1"/>
    <w:link w:val="Estilo1Char"/>
    <w:qFormat/>
    <w:rsid w:val="00552209"/>
    <w:pPr>
      <w:keepLines w:val="0"/>
      <w:shd w:val="clear" w:color="auto" w:fill="4F81BD" w:themeFill="accent1"/>
      <w:tabs>
        <w:tab w:val="left" w:pos="9192"/>
      </w:tabs>
      <w:spacing w:before="200" w:line="269" w:lineRule="auto"/>
      <w:ind w:left="-1354" w:right="-1440" w:firstLine="1354"/>
    </w:pPr>
    <w:rPr>
      <w:rFonts w:cs="Times New Roman (Body CS)"/>
      <w:caps/>
      <w:color w:val="FFFFFF" w:themeColor="background1"/>
      <w:spacing w:val="15"/>
      <w:lang w:val="pt-BR" w:eastAsia="ja-JP"/>
    </w:rPr>
  </w:style>
  <w:style w:type="character" w:customStyle="1" w:styleId="Estilo1Char">
    <w:name w:val="Estilo1 Char"/>
    <w:basedOn w:val="Ttulo1Char"/>
    <w:link w:val="Estilo1"/>
    <w:rsid w:val="00552209"/>
    <w:rPr>
      <w:rFonts w:asciiTheme="majorHAnsi" w:eastAsiaTheme="majorEastAsia" w:hAnsiTheme="majorHAnsi" w:cs="Times New Roman (Body CS)"/>
      <w:b/>
      <w:bCs/>
      <w:caps/>
      <w:color w:val="FFFFFF" w:themeColor="background1"/>
      <w:spacing w:val="15"/>
      <w:sz w:val="28"/>
      <w:szCs w:val="28"/>
      <w:shd w:val="clear" w:color="auto" w:fill="4F81BD" w:themeFill="accent1"/>
      <w:lang w:val="pt-BR" w:eastAsia="ja-JP"/>
    </w:rPr>
  </w:style>
  <w:style w:type="paragraph" w:customStyle="1" w:styleId="Estilo2">
    <w:name w:val="Estilo2"/>
    <w:basedOn w:val="Ttulo2"/>
    <w:link w:val="Estilo2Char"/>
    <w:qFormat/>
    <w:rsid w:val="00B25113"/>
    <w:pPr>
      <w:jc w:val="center"/>
    </w:pPr>
    <w:rPr>
      <w:color w:val="4F6228" w:themeColor="accent3" w:themeShade="80"/>
      <w:lang w:val="pt-BR"/>
    </w:rPr>
  </w:style>
  <w:style w:type="character" w:customStyle="1" w:styleId="Estilo2Char">
    <w:name w:val="Estilo2 Char"/>
    <w:basedOn w:val="Ttulo2Char"/>
    <w:link w:val="Estilo2"/>
    <w:rsid w:val="00B25113"/>
    <w:rPr>
      <w:rFonts w:asciiTheme="majorHAnsi" w:eastAsiaTheme="majorEastAsia" w:hAnsiTheme="majorHAnsi" w:cstheme="majorBidi"/>
      <w:b/>
      <w:bCs/>
      <w:color w:val="4F6228" w:themeColor="accent3" w:themeShade="80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3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0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hacasaprefabricada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hacasaprefabricada.com.br" TargetMode="External"/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566</Words>
  <Characters>3057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3616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de Sena Moreira Santos</cp:lastModifiedBy>
  <cp:revision>7</cp:revision>
  <cp:lastPrinted>2025-07-05T04:49:00Z</cp:lastPrinted>
  <dcterms:created xsi:type="dcterms:W3CDTF">2025-07-05T03:36:00Z</dcterms:created>
  <dcterms:modified xsi:type="dcterms:W3CDTF">2025-07-05T15:52:00Z</dcterms:modified>
  <cp:category/>
</cp:coreProperties>
</file>