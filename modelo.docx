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>
    <v:background id="_x0000_s1025" o:bwmode="white" fillcolor="#ffc" o:targetscreensize="1024,768">
      <v:fill color2="#d8d8d8 [2732]" angle="-45" type="gradient"/>
    </v:background>
  </w:background>
  <w:body>
    <w:p w14:paraId="0F146DB3" w14:textId="429B4617" w:rsidR="00621C58" w:rsidRPr="002576B0" w:rsidRDefault="00DC468F" w:rsidP="002241C4">
      <w:pPr>
        <w:pStyle w:val="Ttulo1"/>
        <w:spacing w:line="360" w:lineRule="auto"/>
        <w:rPr>
          <w:color w:val="auto"/>
        </w:rPr>
      </w:pPr>
      <w:r w:rsidRPr="002576B0">
        <w:rPr>
          <w:color w:val="auto"/>
        </w:rPr>
        <w:t xml:space="preserve">APRESENTAÇÃO DE </w:t>
      </w:r>
      <w:r w:rsidR="007B3517" w:rsidRPr="002576B0">
        <w:rPr>
          <w:color w:val="auto"/>
        </w:rPr>
        <w:t>PROPOSTA COMERCIAL</w:t>
      </w:r>
    </w:p>
    <w:p w14:paraId="627D3A76" w14:textId="3DC5AD1B" w:rsidR="00CD6BE5" w:rsidRDefault="00DC468F" w:rsidP="00F97ECC">
      <w:pPr>
        <w:rPr>
          <w:rFonts w:asciiTheme="majorHAnsi" w:hAnsiTheme="majorHAnsi" w:cstheme="majorHAnsi"/>
        </w:rPr>
      </w:pPr>
      <w:proofErr w:type="spellStart"/>
      <w:r w:rsidRPr="0098589E">
        <w:rPr>
          <w:rFonts w:asciiTheme="majorHAnsi" w:hAnsiTheme="majorHAnsi" w:cstheme="majorHAnsi"/>
        </w:rPr>
        <w:t>Apresentamos</w:t>
      </w:r>
      <w:proofErr w:type="spellEnd"/>
      <w:r w:rsidRPr="0098589E">
        <w:rPr>
          <w:rFonts w:asciiTheme="majorHAnsi" w:hAnsiTheme="majorHAnsi" w:cstheme="majorHAnsi"/>
        </w:rPr>
        <w:t xml:space="preserve"> a </w:t>
      </w:r>
      <w:proofErr w:type="spellStart"/>
      <w:r w:rsidRPr="0098589E">
        <w:rPr>
          <w:rFonts w:asciiTheme="majorHAnsi" w:hAnsiTheme="majorHAnsi" w:cstheme="majorHAnsi"/>
        </w:rPr>
        <w:t>seguir</w:t>
      </w:r>
      <w:proofErr w:type="spellEnd"/>
      <w:r w:rsidRPr="0098589E">
        <w:rPr>
          <w:rFonts w:asciiTheme="majorHAnsi" w:hAnsiTheme="majorHAnsi" w:cstheme="majorHAnsi"/>
        </w:rPr>
        <w:t xml:space="preserve"> a </w:t>
      </w:r>
      <w:proofErr w:type="spellStart"/>
      <w:r w:rsidRPr="0098589E">
        <w:rPr>
          <w:rFonts w:asciiTheme="majorHAnsi" w:hAnsiTheme="majorHAnsi" w:cstheme="majorHAnsi"/>
        </w:rPr>
        <w:t>proposta</w:t>
      </w:r>
      <w:proofErr w:type="spellEnd"/>
      <w:r w:rsidRPr="0098589E">
        <w:rPr>
          <w:rFonts w:asciiTheme="majorHAnsi" w:hAnsiTheme="majorHAnsi" w:cstheme="majorHAnsi"/>
        </w:rPr>
        <w:t xml:space="preserve"> </w:t>
      </w:r>
      <w:proofErr w:type="spellStart"/>
      <w:r w:rsidRPr="0098589E">
        <w:rPr>
          <w:rFonts w:asciiTheme="majorHAnsi" w:hAnsiTheme="majorHAnsi" w:cstheme="majorHAnsi"/>
        </w:rPr>
        <w:t>comercial</w:t>
      </w:r>
      <w:proofErr w:type="spellEnd"/>
      <w:r w:rsidRPr="0098589E">
        <w:rPr>
          <w:rFonts w:asciiTheme="majorHAnsi" w:hAnsiTheme="majorHAnsi" w:cstheme="majorHAnsi"/>
        </w:rPr>
        <w:t xml:space="preserve"> </w:t>
      </w:r>
      <w:proofErr w:type="spellStart"/>
      <w:r w:rsidRPr="0098589E">
        <w:rPr>
          <w:rFonts w:asciiTheme="majorHAnsi" w:hAnsiTheme="majorHAnsi" w:cstheme="majorHAnsi"/>
        </w:rPr>
        <w:t>personalizada</w:t>
      </w:r>
      <w:proofErr w:type="spellEnd"/>
      <w:r w:rsidRPr="0098589E">
        <w:rPr>
          <w:rFonts w:asciiTheme="majorHAnsi" w:hAnsiTheme="majorHAnsi" w:cstheme="majorHAnsi"/>
        </w:rPr>
        <w:t xml:space="preserve"> da </w:t>
      </w:r>
      <w:proofErr w:type="spellStart"/>
      <w:r w:rsidRPr="002241C4">
        <w:rPr>
          <w:rFonts w:asciiTheme="majorHAnsi" w:hAnsiTheme="majorHAnsi" w:cstheme="majorHAnsi"/>
          <w:b/>
          <w:bCs/>
        </w:rPr>
        <w:t>Minha</w:t>
      </w:r>
      <w:proofErr w:type="spellEnd"/>
      <w:r w:rsidRPr="002241C4">
        <w:rPr>
          <w:rFonts w:asciiTheme="majorHAnsi" w:hAnsiTheme="majorHAnsi" w:cstheme="majorHAnsi"/>
          <w:b/>
          <w:bCs/>
        </w:rPr>
        <w:t xml:space="preserve"> Casa </w:t>
      </w:r>
      <w:proofErr w:type="spellStart"/>
      <w:r w:rsidRPr="002241C4">
        <w:rPr>
          <w:rFonts w:asciiTheme="majorHAnsi" w:hAnsiTheme="majorHAnsi" w:cstheme="majorHAnsi"/>
          <w:b/>
          <w:bCs/>
        </w:rPr>
        <w:t>Pré-Fabricada</w:t>
      </w:r>
      <w:proofErr w:type="spellEnd"/>
      <w:r w:rsidR="002241C4" w:rsidRPr="002241C4">
        <w:rPr>
          <w:rFonts w:asciiTheme="majorHAnsi" w:hAnsiTheme="majorHAnsi" w:cstheme="majorHAnsi"/>
          <w:b/>
          <w:bCs/>
        </w:rPr>
        <w:t xml:space="preserve"> Bahia</w:t>
      </w:r>
      <w:r w:rsidRPr="0098589E">
        <w:rPr>
          <w:rFonts w:asciiTheme="majorHAnsi" w:hAnsiTheme="majorHAnsi" w:cstheme="majorHAnsi"/>
        </w:rPr>
        <w:t xml:space="preserve">, </w:t>
      </w:r>
      <w:proofErr w:type="spellStart"/>
      <w:r w:rsidRPr="0098589E">
        <w:rPr>
          <w:rFonts w:asciiTheme="majorHAnsi" w:hAnsiTheme="majorHAnsi" w:cstheme="majorHAnsi"/>
        </w:rPr>
        <w:t>referência</w:t>
      </w:r>
      <w:proofErr w:type="spellEnd"/>
      <w:r w:rsidRPr="0098589E">
        <w:rPr>
          <w:rFonts w:asciiTheme="majorHAnsi" w:hAnsiTheme="majorHAnsi" w:cstheme="majorHAnsi"/>
        </w:rPr>
        <w:t xml:space="preserve"> </w:t>
      </w:r>
      <w:proofErr w:type="spellStart"/>
      <w:r w:rsidRPr="0098589E">
        <w:rPr>
          <w:rFonts w:asciiTheme="majorHAnsi" w:hAnsiTheme="majorHAnsi" w:cstheme="majorHAnsi"/>
        </w:rPr>
        <w:t>em</w:t>
      </w:r>
      <w:proofErr w:type="spellEnd"/>
      <w:r w:rsidRPr="0098589E">
        <w:rPr>
          <w:rFonts w:asciiTheme="majorHAnsi" w:hAnsiTheme="majorHAnsi" w:cstheme="majorHAnsi"/>
        </w:rPr>
        <w:t xml:space="preserve"> </w:t>
      </w:r>
      <w:proofErr w:type="spellStart"/>
      <w:r w:rsidRPr="0098589E">
        <w:rPr>
          <w:rFonts w:asciiTheme="majorHAnsi" w:hAnsiTheme="majorHAnsi" w:cstheme="majorHAnsi"/>
        </w:rPr>
        <w:t>qualidade</w:t>
      </w:r>
      <w:proofErr w:type="spellEnd"/>
      <w:r w:rsidRPr="0098589E">
        <w:rPr>
          <w:rFonts w:asciiTheme="majorHAnsi" w:hAnsiTheme="majorHAnsi" w:cstheme="majorHAnsi"/>
        </w:rPr>
        <w:t xml:space="preserve">, </w:t>
      </w:r>
      <w:proofErr w:type="spellStart"/>
      <w:r w:rsidRPr="0098589E">
        <w:rPr>
          <w:rFonts w:asciiTheme="majorHAnsi" w:hAnsiTheme="majorHAnsi" w:cstheme="majorHAnsi"/>
        </w:rPr>
        <w:t>sustentabilidade</w:t>
      </w:r>
      <w:proofErr w:type="spellEnd"/>
      <w:r w:rsidRPr="0098589E">
        <w:rPr>
          <w:rFonts w:asciiTheme="majorHAnsi" w:hAnsiTheme="majorHAnsi" w:cstheme="majorHAnsi"/>
        </w:rPr>
        <w:t xml:space="preserve"> e </w:t>
      </w:r>
      <w:proofErr w:type="spellStart"/>
      <w:r w:rsidRPr="0098589E">
        <w:rPr>
          <w:rFonts w:asciiTheme="majorHAnsi" w:hAnsiTheme="majorHAnsi" w:cstheme="majorHAnsi"/>
        </w:rPr>
        <w:t>inovação</w:t>
      </w:r>
      <w:proofErr w:type="spellEnd"/>
      <w:r w:rsidRPr="0098589E">
        <w:rPr>
          <w:rFonts w:asciiTheme="majorHAnsi" w:hAnsiTheme="majorHAnsi" w:cstheme="majorHAnsi"/>
        </w:rPr>
        <w:t xml:space="preserve"> </w:t>
      </w:r>
      <w:proofErr w:type="spellStart"/>
      <w:r w:rsidRPr="0098589E">
        <w:rPr>
          <w:rFonts w:asciiTheme="majorHAnsi" w:hAnsiTheme="majorHAnsi" w:cstheme="majorHAnsi"/>
        </w:rPr>
        <w:t>na</w:t>
      </w:r>
      <w:proofErr w:type="spellEnd"/>
      <w:r w:rsidRPr="0098589E">
        <w:rPr>
          <w:rFonts w:asciiTheme="majorHAnsi" w:hAnsiTheme="majorHAnsi" w:cstheme="majorHAnsi"/>
        </w:rPr>
        <w:t xml:space="preserve"> </w:t>
      </w:r>
      <w:proofErr w:type="spellStart"/>
      <w:r w:rsidRPr="0098589E">
        <w:rPr>
          <w:rFonts w:asciiTheme="majorHAnsi" w:hAnsiTheme="majorHAnsi" w:cstheme="majorHAnsi"/>
        </w:rPr>
        <w:t>construção</w:t>
      </w:r>
      <w:proofErr w:type="spellEnd"/>
      <w:r w:rsidRPr="0098589E">
        <w:rPr>
          <w:rFonts w:asciiTheme="majorHAnsi" w:hAnsiTheme="majorHAnsi" w:cstheme="majorHAnsi"/>
        </w:rPr>
        <w:t xml:space="preserve"> </w:t>
      </w:r>
      <w:proofErr w:type="spellStart"/>
      <w:r w:rsidRPr="0098589E">
        <w:rPr>
          <w:rFonts w:asciiTheme="majorHAnsi" w:hAnsiTheme="majorHAnsi" w:cstheme="majorHAnsi"/>
        </w:rPr>
        <w:t>em</w:t>
      </w:r>
      <w:proofErr w:type="spellEnd"/>
      <w:r w:rsidRPr="0098589E">
        <w:rPr>
          <w:rFonts w:asciiTheme="majorHAnsi" w:hAnsiTheme="majorHAnsi" w:cstheme="majorHAnsi"/>
        </w:rPr>
        <w:t xml:space="preserve"> madeira. </w:t>
      </w:r>
      <w:proofErr w:type="spellStart"/>
      <w:r w:rsidRPr="0098589E">
        <w:rPr>
          <w:rFonts w:asciiTheme="majorHAnsi" w:hAnsiTheme="majorHAnsi" w:cstheme="majorHAnsi"/>
        </w:rPr>
        <w:t>Nossos</w:t>
      </w:r>
      <w:proofErr w:type="spellEnd"/>
      <w:r w:rsidRPr="0098589E">
        <w:rPr>
          <w:rFonts w:asciiTheme="majorHAnsi" w:hAnsiTheme="majorHAnsi" w:cstheme="majorHAnsi"/>
        </w:rPr>
        <w:t xml:space="preserve"> kits </w:t>
      </w:r>
      <w:proofErr w:type="spellStart"/>
      <w:r w:rsidRPr="0098589E">
        <w:rPr>
          <w:rFonts w:asciiTheme="majorHAnsi" w:hAnsiTheme="majorHAnsi" w:cstheme="majorHAnsi"/>
        </w:rPr>
        <w:t>são</w:t>
      </w:r>
      <w:proofErr w:type="spellEnd"/>
      <w:r w:rsidRPr="0098589E">
        <w:rPr>
          <w:rFonts w:asciiTheme="majorHAnsi" w:hAnsiTheme="majorHAnsi" w:cstheme="majorHAnsi"/>
        </w:rPr>
        <w:t xml:space="preserve"> </w:t>
      </w:r>
      <w:proofErr w:type="spellStart"/>
      <w:r w:rsidRPr="0098589E">
        <w:rPr>
          <w:rFonts w:asciiTheme="majorHAnsi" w:hAnsiTheme="majorHAnsi" w:cstheme="majorHAnsi"/>
        </w:rPr>
        <w:t>desenvolvidos</w:t>
      </w:r>
      <w:proofErr w:type="spellEnd"/>
      <w:r w:rsidRPr="0098589E">
        <w:rPr>
          <w:rFonts w:asciiTheme="majorHAnsi" w:hAnsiTheme="majorHAnsi" w:cstheme="majorHAnsi"/>
        </w:rPr>
        <w:t xml:space="preserve"> com madeira de Pinus </w:t>
      </w:r>
      <w:proofErr w:type="spellStart"/>
      <w:r w:rsidRPr="0098589E">
        <w:rPr>
          <w:rFonts w:asciiTheme="majorHAnsi" w:hAnsiTheme="majorHAnsi" w:cstheme="majorHAnsi"/>
        </w:rPr>
        <w:t>autoclavado</w:t>
      </w:r>
      <w:proofErr w:type="spellEnd"/>
      <w:r w:rsidRPr="0098589E">
        <w:rPr>
          <w:rFonts w:asciiTheme="majorHAnsi" w:hAnsiTheme="majorHAnsi" w:cstheme="majorHAnsi"/>
        </w:rPr>
        <w:t xml:space="preserve">, com </w:t>
      </w:r>
      <w:proofErr w:type="spellStart"/>
      <w:r w:rsidRPr="0098589E">
        <w:rPr>
          <w:rFonts w:asciiTheme="majorHAnsi" w:hAnsiTheme="majorHAnsi" w:cstheme="majorHAnsi"/>
        </w:rPr>
        <w:t>garantia</w:t>
      </w:r>
      <w:proofErr w:type="spellEnd"/>
      <w:r w:rsidRPr="0098589E">
        <w:rPr>
          <w:rFonts w:asciiTheme="majorHAnsi" w:hAnsiTheme="majorHAnsi" w:cstheme="majorHAnsi"/>
        </w:rPr>
        <w:t xml:space="preserve"> de 15 </w:t>
      </w:r>
      <w:proofErr w:type="spellStart"/>
      <w:r w:rsidRPr="0098589E">
        <w:rPr>
          <w:rFonts w:asciiTheme="majorHAnsi" w:hAnsiTheme="majorHAnsi" w:cstheme="majorHAnsi"/>
        </w:rPr>
        <w:t>anos</w:t>
      </w:r>
      <w:proofErr w:type="spellEnd"/>
      <w:r w:rsidRPr="0098589E">
        <w:rPr>
          <w:rFonts w:asciiTheme="majorHAnsi" w:hAnsiTheme="majorHAnsi" w:cstheme="majorHAnsi"/>
        </w:rPr>
        <w:t xml:space="preserve">, e </w:t>
      </w:r>
      <w:proofErr w:type="spellStart"/>
      <w:r w:rsidRPr="0098589E">
        <w:rPr>
          <w:rFonts w:asciiTheme="majorHAnsi" w:hAnsiTheme="majorHAnsi" w:cstheme="majorHAnsi"/>
        </w:rPr>
        <w:t>acompanham</w:t>
      </w:r>
      <w:proofErr w:type="spellEnd"/>
      <w:r w:rsidRPr="0098589E">
        <w:rPr>
          <w:rFonts w:asciiTheme="majorHAnsi" w:hAnsiTheme="majorHAnsi" w:cstheme="majorHAnsi"/>
        </w:rPr>
        <w:t xml:space="preserve"> manual </w:t>
      </w:r>
      <w:proofErr w:type="spellStart"/>
      <w:r w:rsidRPr="0098589E">
        <w:rPr>
          <w:rFonts w:asciiTheme="majorHAnsi" w:hAnsiTheme="majorHAnsi" w:cstheme="majorHAnsi"/>
        </w:rPr>
        <w:t>técnico</w:t>
      </w:r>
      <w:proofErr w:type="spellEnd"/>
      <w:r w:rsidRPr="0098589E">
        <w:rPr>
          <w:rFonts w:asciiTheme="majorHAnsi" w:hAnsiTheme="majorHAnsi" w:cstheme="majorHAnsi"/>
        </w:rPr>
        <w:t xml:space="preserve"> </w:t>
      </w:r>
      <w:proofErr w:type="spellStart"/>
      <w:r w:rsidRPr="0098589E">
        <w:rPr>
          <w:rFonts w:asciiTheme="majorHAnsi" w:hAnsiTheme="majorHAnsi" w:cstheme="majorHAnsi"/>
        </w:rPr>
        <w:t>detalhado</w:t>
      </w:r>
      <w:proofErr w:type="spellEnd"/>
      <w:r w:rsidRPr="0098589E">
        <w:rPr>
          <w:rFonts w:asciiTheme="majorHAnsi" w:hAnsiTheme="majorHAnsi" w:cstheme="majorHAnsi"/>
        </w:rPr>
        <w:t xml:space="preserve"> para </w:t>
      </w:r>
      <w:proofErr w:type="spellStart"/>
      <w:r w:rsidRPr="0098589E">
        <w:rPr>
          <w:rFonts w:asciiTheme="majorHAnsi" w:hAnsiTheme="majorHAnsi" w:cstheme="majorHAnsi"/>
        </w:rPr>
        <w:t>montagem</w:t>
      </w:r>
      <w:proofErr w:type="spellEnd"/>
      <w:r w:rsidRPr="0098589E">
        <w:rPr>
          <w:rFonts w:asciiTheme="majorHAnsi" w:hAnsiTheme="majorHAnsi" w:cstheme="majorHAnsi"/>
        </w:rPr>
        <w:t xml:space="preserve"> </w:t>
      </w:r>
      <w:proofErr w:type="spellStart"/>
      <w:r w:rsidRPr="0098589E">
        <w:rPr>
          <w:rFonts w:asciiTheme="majorHAnsi" w:hAnsiTheme="majorHAnsi" w:cstheme="majorHAnsi"/>
        </w:rPr>
        <w:t>segura</w:t>
      </w:r>
      <w:proofErr w:type="spellEnd"/>
      <w:r w:rsidRPr="0098589E">
        <w:rPr>
          <w:rFonts w:asciiTheme="majorHAnsi" w:hAnsiTheme="majorHAnsi" w:cstheme="majorHAnsi"/>
        </w:rPr>
        <w:t xml:space="preserve"> e </w:t>
      </w:r>
      <w:proofErr w:type="spellStart"/>
      <w:r w:rsidRPr="0098589E">
        <w:rPr>
          <w:rFonts w:asciiTheme="majorHAnsi" w:hAnsiTheme="majorHAnsi" w:cstheme="majorHAnsi"/>
        </w:rPr>
        <w:t>eficiente</w:t>
      </w:r>
      <w:proofErr w:type="spellEnd"/>
      <w:r w:rsidRPr="0098589E">
        <w:rPr>
          <w:rFonts w:asciiTheme="majorHAnsi" w:hAnsiTheme="majorHAnsi" w:cstheme="majorHAnsi"/>
        </w:rPr>
        <w:t xml:space="preserve">. </w:t>
      </w:r>
      <w:proofErr w:type="spellStart"/>
      <w:r w:rsidRPr="0098589E">
        <w:rPr>
          <w:rFonts w:asciiTheme="majorHAnsi" w:hAnsiTheme="majorHAnsi" w:cstheme="majorHAnsi"/>
        </w:rPr>
        <w:t>Confira</w:t>
      </w:r>
      <w:proofErr w:type="spellEnd"/>
      <w:r w:rsidRPr="0098589E">
        <w:rPr>
          <w:rFonts w:asciiTheme="majorHAnsi" w:hAnsiTheme="majorHAnsi" w:cstheme="majorHAnsi"/>
        </w:rPr>
        <w:t xml:space="preserve"> </w:t>
      </w:r>
      <w:proofErr w:type="spellStart"/>
      <w:r w:rsidRPr="0098589E">
        <w:rPr>
          <w:rFonts w:asciiTheme="majorHAnsi" w:hAnsiTheme="majorHAnsi" w:cstheme="majorHAnsi"/>
        </w:rPr>
        <w:t>abaixo</w:t>
      </w:r>
      <w:proofErr w:type="spellEnd"/>
      <w:r w:rsidRPr="0098589E">
        <w:rPr>
          <w:rFonts w:asciiTheme="majorHAnsi" w:hAnsiTheme="majorHAnsi" w:cstheme="majorHAnsi"/>
        </w:rPr>
        <w:t xml:space="preserve"> </w:t>
      </w:r>
      <w:proofErr w:type="spellStart"/>
      <w:r w:rsidRPr="0098589E">
        <w:rPr>
          <w:rFonts w:asciiTheme="majorHAnsi" w:hAnsiTheme="majorHAnsi" w:cstheme="majorHAnsi"/>
        </w:rPr>
        <w:t>os</w:t>
      </w:r>
      <w:proofErr w:type="spellEnd"/>
      <w:r w:rsidRPr="0098589E">
        <w:rPr>
          <w:rFonts w:asciiTheme="majorHAnsi" w:hAnsiTheme="majorHAnsi" w:cstheme="majorHAnsi"/>
        </w:rPr>
        <w:t xml:space="preserve"> </w:t>
      </w:r>
      <w:proofErr w:type="spellStart"/>
      <w:r w:rsidRPr="0098589E">
        <w:rPr>
          <w:rFonts w:asciiTheme="majorHAnsi" w:hAnsiTheme="majorHAnsi" w:cstheme="majorHAnsi"/>
        </w:rPr>
        <w:t>detalhes</w:t>
      </w:r>
      <w:proofErr w:type="spellEnd"/>
      <w:r w:rsidRPr="0098589E">
        <w:rPr>
          <w:rFonts w:asciiTheme="majorHAnsi" w:hAnsiTheme="majorHAnsi" w:cstheme="majorHAnsi"/>
        </w:rPr>
        <w:t xml:space="preserve"> da </w:t>
      </w:r>
      <w:proofErr w:type="spellStart"/>
      <w:r w:rsidRPr="0098589E">
        <w:rPr>
          <w:rFonts w:asciiTheme="majorHAnsi" w:hAnsiTheme="majorHAnsi" w:cstheme="majorHAnsi"/>
        </w:rPr>
        <w:t>sua</w:t>
      </w:r>
      <w:proofErr w:type="spellEnd"/>
      <w:r w:rsidRPr="0098589E">
        <w:rPr>
          <w:rFonts w:asciiTheme="majorHAnsi" w:hAnsiTheme="majorHAnsi" w:cstheme="majorHAnsi"/>
        </w:rPr>
        <w:t xml:space="preserve"> </w:t>
      </w:r>
      <w:proofErr w:type="spellStart"/>
      <w:r w:rsidRPr="0098589E">
        <w:rPr>
          <w:rFonts w:asciiTheme="majorHAnsi" w:hAnsiTheme="majorHAnsi" w:cstheme="majorHAnsi"/>
        </w:rPr>
        <w:t>proposta</w:t>
      </w:r>
      <w:proofErr w:type="spellEnd"/>
      <w:r w:rsidRPr="0098589E">
        <w:rPr>
          <w:rFonts w:asciiTheme="majorHAnsi" w:hAnsiTheme="majorHAnsi" w:cstheme="majorHAnsi"/>
        </w:rPr>
        <w:t>.</w:t>
      </w:r>
    </w:p>
    <w:p w14:paraId="638EBCD9" w14:textId="4F7AF3E3" w:rsidR="001C737B" w:rsidRPr="001C737B" w:rsidRDefault="001C737B" w:rsidP="00F97ECC">
      <w:pPr>
        <w:rPr>
          <w:rFonts w:asciiTheme="majorHAnsi" w:hAnsiTheme="majorHAnsi" w:cstheme="majorHAnsi"/>
          <w:b/>
          <w:bCs/>
        </w:rPr>
      </w:pPr>
      <w:r w:rsidRPr="001C737B">
        <w:rPr>
          <w:rFonts w:ascii="Segoe UI Emoji" w:hAnsi="Segoe UI Emoji" w:cs="Segoe UI Emoji"/>
          <w:b/>
          <w:bCs/>
          <w:color w:val="000000" w:themeColor="text1"/>
        </w:rPr>
        <w:t xml:space="preserve">DATA DA PROPOSTA: </w:t>
      </w:r>
      <w:r w:rsidR="00DE07E7" w:rsidRPr="00DE07E7">
        <w:rPr>
          <w:rFonts w:ascii="Segoe UI Emoji" w:hAnsi="Segoe UI Emoji" w:cs="Segoe UI Emoji"/>
          <w:b/>
          <w:bCs/>
          <w:color w:val="000000" w:themeColor="text1"/>
        </w:rPr>
        <w:t>{{</w:t>
      </w:r>
      <w:proofErr w:type="spellStart"/>
      <w:r w:rsidR="00DE07E7" w:rsidRPr="00DE07E7">
        <w:rPr>
          <w:rFonts w:ascii="Segoe UI Emoji" w:hAnsi="Segoe UI Emoji" w:cs="Segoe UI Emoji"/>
          <w:b/>
          <w:bCs/>
          <w:color w:val="000000" w:themeColor="text1"/>
        </w:rPr>
        <w:t>data_atual</w:t>
      </w:r>
      <w:proofErr w:type="spellEnd"/>
      <w:r w:rsidR="00DE07E7" w:rsidRPr="00DE07E7">
        <w:rPr>
          <w:rFonts w:ascii="Segoe UI Emoji" w:hAnsi="Segoe UI Emoji" w:cs="Segoe UI Emoji"/>
          <w:b/>
          <w:bCs/>
          <w:color w:val="000000" w:themeColor="text1"/>
        </w:rPr>
        <w:t>}}</w:t>
      </w:r>
    </w:p>
    <w:p w14:paraId="0F721C39" w14:textId="5AC1584E" w:rsidR="00DC468F" w:rsidRPr="00552209" w:rsidRDefault="00121DE1" w:rsidP="002576B0">
      <w:pPr>
        <w:pStyle w:val="Estilo1"/>
        <w:shd w:val="clear" w:color="auto" w:fill="F7DB62"/>
        <w:tabs>
          <w:tab w:val="left" w:pos="8040"/>
        </w:tabs>
        <w:spacing w:line="276" w:lineRule="auto"/>
        <w:rPr>
          <w:rFonts w:ascii="Segoe UI Emoji" w:hAnsi="Segoe UI Emoji" w:cs="Segoe UI Emoji"/>
          <w:color w:val="000000" w:themeColor="text1"/>
        </w:rPr>
      </w:pPr>
      <w:r w:rsidRPr="00552209">
        <w:rPr>
          <w:rFonts w:ascii="Segoe UI Emoji" w:hAnsi="Segoe UI Emoji" w:cs="Segoe UI Emoji"/>
          <w:color w:val="000000" w:themeColor="text1"/>
        </w:rPr>
        <w:t xml:space="preserve">👤 </w:t>
      </w:r>
      <w:r w:rsidR="004727EB" w:rsidRPr="00552209">
        <w:rPr>
          <w:rFonts w:ascii="Segoe UI Emoji" w:hAnsi="Segoe UI Emoji" w:cs="Segoe UI Emoji"/>
          <w:color w:val="000000" w:themeColor="text1"/>
        </w:rPr>
        <w:t>cliente</w:t>
      </w:r>
      <w:r w:rsidR="004727EB" w:rsidRPr="00B13E16">
        <w:rPr>
          <w:rFonts w:ascii="Segoe UI Emoji" w:hAnsi="Segoe UI Emoji" w:cs="Segoe UI Emoji"/>
          <w:color w:val="auto"/>
        </w:rPr>
        <w:t xml:space="preserve">: </w:t>
      </w:r>
      <w:r w:rsidR="00404860" w:rsidRPr="00B13E16">
        <w:rPr>
          <w:rFonts w:cstheme="majorHAnsi"/>
          <w:color w:val="auto"/>
          <w:sz w:val="24"/>
        </w:rPr>
        <w:t>{{nome_cliente}}</w:t>
      </w:r>
      <w:r w:rsidR="004727EB" w:rsidRPr="00552209">
        <w:rPr>
          <w:rFonts w:ascii="Segoe UI Emoji" w:hAnsi="Segoe UI Emoji" w:cs="Segoe UI Emoji"/>
          <w:color w:val="000000" w:themeColor="text1"/>
        </w:rPr>
        <w:tab/>
      </w:r>
      <w:r w:rsidR="002576B0">
        <w:rPr>
          <w:rFonts w:ascii="Segoe UI Emoji" w:hAnsi="Segoe UI Emoji" w:cs="Segoe UI Emoji"/>
          <w:color w:val="000000" w:themeColor="text1"/>
        </w:rPr>
        <w:tab/>
      </w:r>
    </w:p>
    <w:p w14:paraId="40004CF7" w14:textId="77777777" w:rsidR="00B123AB" w:rsidRDefault="00B123AB" w:rsidP="00B123AB">
      <w:pPr>
        <w:pStyle w:val="SemEspaamento"/>
        <w:rPr>
          <w:rFonts w:ascii="Segoe UI Emoji" w:hAnsi="Segoe UI Emoji" w:cs="Segoe UI Emoji"/>
          <w:b/>
          <w:bCs/>
          <w:sz w:val="28"/>
          <w:szCs w:val="28"/>
        </w:rPr>
      </w:pPr>
    </w:p>
    <w:p w14:paraId="02C651D4" w14:textId="5D564402" w:rsidR="00121DE1" w:rsidRDefault="00121DE1" w:rsidP="00B123AB">
      <w:pPr>
        <w:pStyle w:val="SemEspaamento"/>
        <w:rPr>
          <w:b/>
          <w:bCs/>
          <w:sz w:val="28"/>
          <w:szCs w:val="28"/>
        </w:rPr>
      </w:pPr>
      <w:r w:rsidRPr="00121DE1">
        <w:rPr>
          <w:rFonts w:ascii="Segoe UI Emoji" w:hAnsi="Segoe UI Emoji" w:cs="Segoe UI Emoji"/>
          <w:b/>
          <w:bCs/>
          <w:sz w:val="28"/>
          <w:szCs w:val="28"/>
        </w:rPr>
        <w:t>🏠</w:t>
      </w:r>
      <w:r w:rsidRPr="00121DE1">
        <w:rPr>
          <w:b/>
          <w:bCs/>
          <w:sz w:val="28"/>
          <w:szCs w:val="28"/>
        </w:rPr>
        <w:t xml:space="preserve"> MODELO SELECIONADO</w:t>
      </w:r>
    </w:p>
    <w:p w14:paraId="517BD8D7" w14:textId="560193C4" w:rsidR="006371BF" w:rsidRDefault="006371BF" w:rsidP="00B123AB">
      <w:pPr>
        <w:pStyle w:val="SemEspaamento"/>
        <w:rPr>
          <w:b/>
          <w:bCs/>
          <w:sz w:val="28"/>
          <w:szCs w:val="28"/>
        </w:rPr>
      </w:pPr>
    </w:p>
    <w:p w14:paraId="4803BCA8" w14:textId="77777777" w:rsidR="00EE4D9F" w:rsidRPr="00EE4D9F" w:rsidRDefault="00EE4D9F" w:rsidP="00EE4D9F">
      <w:pPr>
        <w:pStyle w:val="SemEspaamento"/>
        <w:spacing w:line="360" w:lineRule="auto"/>
        <w:rPr>
          <w:lang w:val="pt-BR"/>
        </w:rPr>
      </w:pPr>
      <w:r w:rsidRPr="00EE4D9F">
        <w:rPr>
          <w:b/>
          <w:bCs/>
          <w:lang w:val="pt-BR"/>
        </w:rPr>
        <w:t>COD:</w:t>
      </w:r>
      <w:r w:rsidRPr="00EE4D9F">
        <w:rPr>
          <w:lang w:val="pt-BR"/>
        </w:rPr>
        <w:t xml:space="preserve"> {{</w:t>
      </w:r>
      <w:proofErr w:type="spellStart"/>
      <w:r w:rsidRPr="00EE4D9F">
        <w:rPr>
          <w:lang w:val="pt-BR"/>
        </w:rPr>
        <w:t>cod_kit</w:t>
      </w:r>
      <w:proofErr w:type="spellEnd"/>
      <w:r w:rsidRPr="00EE4D9F">
        <w:rPr>
          <w:lang w:val="pt-BR"/>
        </w:rPr>
        <w:t xml:space="preserve">}} / </w:t>
      </w:r>
      <w:r w:rsidRPr="00EE4D9F">
        <w:rPr>
          <w:b/>
          <w:bCs/>
          <w:lang w:val="pt-BR"/>
        </w:rPr>
        <w:t>QTD:</w:t>
      </w:r>
      <w:r w:rsidRPr="00EE4D9F">
        <w:rPr>
          <w:lang w:val="pt-BR"/>
        </w:rPr>
        <w:t xml:space="preserve"> {{</w:t>
      </w:r>
      <w:proofErr w:type="spellStart"/>
      <w:r w:rsidRPr="00EE4D9F">
        <w:rPr>
          <w:lang w:val="pt-BR"/>
        </w:rPr>
        <w:t>quant</w:t>
      </w:r>
      <w:proofErr w:type="spellEnd"/>
      <w:r w:rsidRPr="00EE4D9F">
        <w:rPr>
          <w:lang w:val="pt-BR"/>
        </w:rPr>
        <w:t xml:space="preserve">}} / </w:t>
      </w:r>
      <w:r w:rsidRPr="00EE4D9F">
        <w:rPr>
          <w:b/>
          <w:bCs/>
          <w:lang w:val="pt-BR"/>
        </w:rPr>
        <w:t>DESCRIÇÃO:</w:t>
      </w:r>
      <w:r w:rsidRPr="00EE4D9F">
        <w:rPr>
          <w:lang w:val="pt-BR"/>
        </w:rPr>
        <w:t xml:space="preserve"> {{</w:t>
      </w:r>
      <w:proofErr w:type="spellStart"/>
      <w:r w:rsidRPr="00EE4D9F">
        <w:rPr>
          <w:lang w:val="pt-BR"/>
        </w:rPr>
        <w:t>descrição_kit</w:t>
      </w:r>
      <w:proofErr w:type="spellEnd"/>
      <w:r w:rsidRPr="00EE4D9F">
        <w:rPr>
          <w:lang w:val="pt-BR"/>
        </w:rPr>
        <w:t xml:space="preserve">}}  </w:t>
      </w:r>
    </w:p>
    <w:p w14:paraId="2E607DE4" w14:textId="77777777" w:rsidR="00EE4D9F" w:rsidRPr="00EE4D9F" w:rsidRDefault="00EE4D9F" w:rsidP="00EE4D9F">
      <w:pPr>
        <w:pStyle w:val="SemEspaamento"/>
        <w:spacing w:line="360" w:lineRule="auto"/>
        <w:rPr>
          <w:lang w:val="pt-BR"/>
        </w:rPr>
      </w:pPr>
      <w:r w:rsidRPr="00EE4D9F">
        <w:rPr>
          <w:b/>
          <w:bCs/>
          <w:lang w:val="pt-BR"/>
        </w:rPr>
        <w:t>Peso Total:</w:t>
      </w:r>
      <w:r w:rsidRPr="00EE4D9F">
        <w:rPr>
          <w:lang w:val="pt-BR"/>
        </w:rPr>
        <w:t xml:space="preserve"> {{</w:t>
      </w:r>
      <w:proofErr w:type="spellStart"/>
      <w:r w:rsidRPr="00EE4D9F">
        <w:rPr>
          <w:lang w:val="pt-BR"/>
        </w:rPr>
        <w:t>peso_total</w:t>
      </w:r>
      <w:proofErr w:type="spellEnd"/>
      <w:r w:rsidRPr="00EE4D9F">
        <w:rPr>
          <w:lang w:val="pt-BR"/>
        </w:rPr>
        <w:t xml:space="preserve">}}  </w:t>
      </w:r>
    </w:p>
    <w:p w14:paraId="3EC1E4D9" w14:textId="2E7A52B6" w:rsidR="00EE4D9F" w:rsidRPr="00EE4D9F" w:rsidRDefault="00EE4D9F" w:rsidP="00EE4D9F">
      <w:pPr>
        <w:pStyle w:val="SemEspaamento"/>
        <w:spacing w:line="360" w:lineRule="auto"/>
        <w:rPr>
          <w:lang w:val="pt-BR"/>
        </w:rPr>
      </w:pPr>
      <w:r w:rsidRPr="00EE4D9F">
        <w:rPr>
          <w:b/>
          <w:bCs/>
          <w:lang w:val="pt-BR"/>
        </w:rPr>
        <w:t>Valor unitário:</w:t>
      </w:r>
      <w:r w:rsidRPr="00EE4D9F">
        <w:rPr>
          <w:lang w:val="pt-BR"/>
        </w:rPr>
        <w:t xml:space="preserve"> {{</w:t>
      </w:r>
      <w:proofErr w:type="spellStart"/>
      <w:r w:rsidRPr="00EE4D9F">
        <w:rPr>
          <w:lang w:val="pt-BR"/>
        </w:rPr>
        <w:t>preço_normal</w:t>
      </w:r>
      <w:proofErr w:type="spellEnd"/>
      <w:r w:rsidRPr="00EE4D9F">
        <w:rPr>
          <w:lang w:val="pt-BR"/>
        </w:rPr>
        <w:t xml:space="preserve">}} / </w:t>
      </w:r>
      <w:r w:rsidRPr="00EE4D9F">
        <w:rPr>
          <w:b/>
          <w:bCs/>
          <w:lang w:val="pt-BR"/>
        </w:rPr>
        <w:t>Valor total:</w:t>
      </w:r>
      <w:r w:rsidRPr="00EE4D9F">
        <w:rPr>
          <w:lang w:val="pt-BR"/>
        </w:rPr>
        <w:t xml:space="preserve"> {{</w:t>
      </w:r>
      <w:proofErr w:type="spellStart"/>
      <w:r w:rsidRPr="00EE4D9F">
        <w:rPr>
          <w:lang w:val="pt-BR"/>
        </w:rPr>
        <w:t>valor_total</w:t>
      </w:r>
      <w:proofErr w:type="spellEnd"/>
      <w:r w:rsidRPr="00EE4D9F">
        <w:rPr>
          <w:lang w:val="pt-BR"/>
        </w:rPr>
        <w:t xml:space="preserve">}} / </w:t>
      </w:r>
      <w:r w:rsidRPr="00EE4D9F">
        <w:rPr>
          <w:b/>
          <w:bCs/>
          <w:lang w:val="pt-BR"/>
        </w:rPr>
        <w:t>Valor total com Desc.:</w:t>
      </w:r>
      <w:r w:rsidRPr="00EE4D9F">
        <w:rPr>
          <w:lang w:val="pt-BR"/>
        </w:rPr>
        <w:t xml:space="preserve"> {{</w:t>
      </w:r>
      <w:proofErr w:type="spellStart"/>
      <w:r w:rsidRPr="00EE4D9F">
        <w:rPr>
          <w:lang w:val="pt-BR"/>
        </w:rPr>
        <w:t>valor_avista</w:t>
      </w:r>
      <w:proofErr w:type="spellEnd"/>
      <w:r w:rsidRPr="00EE4D9F">
        <w:rPr>
          <w:lang w:val="pt-BR"/>
        </w:rPr>
        <w:t xml:space="preserve">}}  </w:t>
      </w:r>
    </w:p>
    <w:p w14:paraId="5106937E" w14:textId="18486896" w:rsidR="00213E69" w:rsidRDefault="00121DE1" w:rsidP="00121DE1">
      <w:pPr>
        <w:pStyle w:val="SemEspaamento"/>
        <w:spacing w:line="360" w:lineRule="auto"/>
        <w:rPr>
          <w:lang w:val="pt-BR"/>
        </w:rPr>
      </w:pPr>
      <w:r w:rsidRPr="00EE4D9F">
        <w:t xml:space="preserve">Link do </w:t>
      </w:r>
      <w:proofErr w:type="spellStart"/>
      <w:r w:rsidRPr="00EE4D9F">
        <w:t>produto</w:t>
      </w:r>
      <w:proofErr w:type="spellEnd"/>
      <w:r w:rsidRPr="00EE4D9F">
        <w:t>:</w:t>
      </w:r>
      <w:r>
        <w:t xml:space="preserve"> </w:t>
      </w:r>
      <w:r w:rsidR="00885CD3" w:rsidRPr="00885CD3">
        <w:rPr>
          <w:lang w:val="pt-BR"/>
        </w:rPr>
        <w:t>{{</w:t>
      </w:r>
      <w:proofErr w:type="spellStart"/>
      <w:r w:rsidR="00885CD3" w:rsidRPr="00885CD3">
        <w:rPr>
          <w:lang w:val="pt-BR"/>
        </w:rPr>
        <w:t>link_kit</w:t>
      </w:r>
      <w:proofErr w:type="spellEnd"/>
      <w:r w:rsidR="00885CD3" w:rsidRPr="00885CD3">
        <w:rPr>
          <w:lang w:val="pt-BR"/>
        </w:rPr>
        <w:t>}}</w:t>
      </w:r>
      <w:r w:rsidR="00885CD3">
        <w:rPr>
          <w:lang w:val="pt-BR"/>
        </w:rPr>
        <w:tab/>
      </w:r>
    </w:p>
    <w:p w14:paraId="76DBD70A" w14:textId="77777777" w:rsidR="00CD6BE5" w:rsidRPr="00552209" w:rsidRDefault="003A4315" w:rsidP="002576B0">
      <w:pPr>
        <w:pStyle w:val="Estilo1"/>
        <w:shd w:val="clear" w:color="auto" w:fill="F7DB62"/>
        <w:tabs>
          <w:tab w:val="left" w:pos="8040"/>
        </w:tabs>
        <w:spacing w:line="276" w:lineRule="auto"/>
        <w:rPr>
          <w:rFonts w:ascii="Segoe UI Emoji" w:hAnsi="Segoe UI Emoji" w:cs="Segoe UI Emoji"/>
          <w:color w:val="000000" w:themeColor="text1"/>
        </w:rPr>
      </w:pPr>
      <w:r w:rsidRPr="00552209">
        <w:rPr>
          <w:rFonts w:ascii="Segoe UI Emoji" w:hAnsi="Segoe UI Emoji" w:cs="Segoe UI Emoji"/>
          <w:color w:val="000000" w:themeColor="text1"/>
        </w:rPr>
        <w:t xml:space="preserve">🚚 informações do frete </w:t>
      </w:r>
      <w:r w:rsidRPr="00552209">
        <w:rPr>
          <w:rFonts w:ascii="Segoe UI Emoji" w:hAnsi="Segoe UI Emoji" w:cs="Segoe UI Emoji"/>
          <w:color w:val="000000" w:themeColor="text1"/>
        </w:rPr>
        <w:tab/>
      </w:r>
    </w:p>
    <w:p w14:paraId="796EF369" w14:textId="77777777" w:rsidR="00D254DA" w:rsidRDefault="00D254DA" w:rsidP="003A4315">
      <w:pPr>
        <w:pStyle w:val="SemEspaamento"/>
        <w:spacing w:line="360" w:lineRule="auto"/>
        <w:rPr>
          <w:b/>
          <w:bCs/>
        </w:rPr>
      </w:pPr>
    </w:p>
    <w:p w14:paraId="2A86E941" w14:textId="55C9BD65" w:rsidR="003A4315" w:rsidRPr="00885CD3" w:rsidRDefault="003A4315" w:rsidP="003A4315">
      <w:pPr>
        <w:pStyle w:val="SemEspaamento"/>
        <w:spacing w:line="360" w:lineRule="auto"/>
        <w:rPr>
          <w:lang w:val="pt-BR"/>
        </w:rPr>
      </w:pPr>
      <w:proofErr w:type="spellStart"/>
      <w:r w:rsidRPr="003A4315">
        <w:rPr>
          <w:b/>
          <w:bCs/>
        </w:rPr>
        <w:t>Frete</w:t>
      </w:r>
      <w:proofErr w:type="spellEnd"/>
      <w:r w:rsidRPr="003A4315">
        <w:rPr>
          <w:b/>
          <w:bCs/>
        </w:rPr>
        <w:t xml:space="preserve"> </w:t>
      </w:r>
      <w:proofErr w:type="spellStart"/>
      <w:r w:rsidRPr="003A4315">
        <w:rPr>
          <w:b/>
          <w:bCs/>
        </w:rPr>
        <w:t>padrao</w:t>
      </w:r>
      <w:proofErr w:type="spellEnd"/>
      <w:r w:rsidRPr="003A4315">
        <w:rPr>
          <w:b/>
          <w:bCs/>
        </w:rPr>
        <w:t xml:space="preserve"> </w:t>
      </w:r>
      <w:proofErr w:type="spellStart"/>
      <w:r w:rsidRPr="003A4315">
        <w:rPr>
          <w:b/>
          <w:bCs/>
        </w:rPr>
        <w:t>raio</w:t>
      </w:r>
      <w:proofErr w:type="spellEnd"/>
      <w:r w:rsidRPr="003A4315">
        <w:rPr>
          <w:b/>
          <w:bCs/>
        </w:rPr>
        <w:t xml:space="preserve"> de </w:t>
      </w:r>
      <w:proofErr w:type="spellStart"/>
      <w:r w:rsidRPr="003A4315">
        <w:rPr>
          <w:b/>
          <w:bCs/>
        </w:rPr>
        <w:t>até</w:t>
      </w:r>
      <w:proofErr w:type="spellEnd"/>
      <w:r w:rsidRPr="003A4315">
        <w:rPr>
          <w:b/>
          <w:bCs/>
        </w:rPr>
        <w:t xml:space="preserve">: 200 km / </w:t>
      </w:r>
      <w:proofErr w:type="spellStart"/>
      <w:r w:rsidRPr="003A4315">
        <w:rPr>
          <w:b/>
          <w:bCs/>
        </w:rPr>
        <w:t>Distância</w:t>
      </w:r>
      <w:proofErr w:type="spellEnd"/>
      <w:r w:rsidRPr="003A4315">
        <w:rPr>
          <w:b/>
          <w:bCs/>
        </w:rPr>
        <w:t xml:space="preserve"> da </w:t>
      </w:r>
      <w:proofErr w:type="spellStart"/>
      <w:r w:rsidRPr="003A4315">
        <w:rPr>
          <w:b/>
          <w:bCs/>
        </w:rPr>
        <w:t>loja</w:t>
      </w:r>
      <w:proofErr w:type="spellEnd"/>
      <w:r w:rsidRPr="003A4315">
        <w:rPr>
          <w:b/>
          <w:bCs/>
        </w:rPr>
        <w:t xml:space="preserve"> </w:t>
      </w:r>
      <w:proofErr w:type="spellStart"/>
      <w:r w:rsidRPr="003A4315">
        <w:rPr>
          <w:b/>
          <w:bCs/>
        </w:rPr>
        <w:t>até</w:t>
      </w:r>
      <w:proofErr w:type="spellEnd"/>
      <w:r w:rsidRPr="003A4315">
        <w:rPr>
          <w:b/>
          <w:bCs/>
        </w:rPr>
        <w:t xml:space="preserve"> o local: </w:t>
      </w:r>
      <w:r w:rsidR="00B13E16" w:rsidRPr="00A0680D">
        <w:rPr>
          <w:rFonts w:asciiTheme="majorHAnsi" w:hAnsiTheme="majorHAnsi" w:cstheme="majorHAnsi"/>
        </w:rPr>
        <w:t>{{</w:t>
      </w:r>
      <w:proofErr w:type="spellStart"/>
      <w:r w:rsidR="00B13E16" w:rsidRPr="00A0680D">
        <w:rPr>
          <w:rFonts w:asciiTheme="majorHAnsi" w:hAnsiTheme="majorHAnsi" w:cstheme="majorHAnsi"/>
        </w:rPr>
        <w:t>distancia_loja</w:t>
      </w:r>
      <w:proofErr w:type="spellEnd"/>
      <w:r w:rsidR="00B13E16" w:rsidRPr="00A0680D">
        <w:rPr>
          <w:rFonts w:asciiTheme="majorHAnsi" w:hAnsiTheme="majorHAnsi" w:cstheme="majorHAnsi"/>
        </w:rPr>
        <w:t>}}</w:t>
      </w:r>
      <w:r w:rsidRPr="003A4315">
        <w:rPr>
          <w:b/>
          <w:bCs/>
        </w:rPr>
        <w:br/>
      </w:r>
      <w:r>
        <w:t xml:space="preserve">Valor </w:t>
      </w:r>
      <w:proofErr w:type="spellStart"/>
      <w:r>
        <w:t>Frete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: </w:t>
      </w:r>
      <w:r w:rsidR="00885CD3" w:rsidRPr="00885CD3">
        <w:rPr>
          <w:lang w:val="pt-BR"/>
        </w:rPr>
        <w:t>{{</w:t>
      </w:r>
      <w:proofErr w:type="spellStart"/>
      <w:r w:rsidR="00885CD3" w:rsidRPr="00885CD3">
        <w:rPr>
          <w:lang w:val="pt-BR"/>
        </w:rPr>
        <w:t>frete_normal</w:t>
      </w:r>
      <w:proofErr w:type="spellEnd"/>
      <w:r w:rsidR="00885CD3" w:rsidRPr="00885CD3">
        <w:rPr>
          <w:lang w:val="pt-BR"/>
        </w:rPr>
        <w:t>}}</w:t>
      </w:r>
    </w:p>
    <w:p w14:paraId="14AF1C63" w14:textId="2AD90B62" w:rsidR="003A4315" w:rsidRPr="00885CD3" w:rsidRDefault="003A4315" w:rsidP="003A4315">
      <w:pPr>
        <w:pStyle w:val="SemEspaamento"/>
        <w:spacing w:line="360" w:lineRule="auto"/>
        <w:rPr>
          <w:lang w:val="pt-BR"/>
        </w:rPr>
      </w:pPr>
      <w:proofErr w:type="spellStart"/>
      <w:r>
        <w:t>Frete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 xml:space="preserve">: </w:t>
      </w:r>
      <w:r w:rsidR="00B13E16" w:rsidRPr="00A0680D">
        <w:rPr>
          <w:rFonts w:asciiTheme="majorHAnsi" w:hAnsiTheme="majorHAnsi" w:cstheme="majorHAnsi"/>
        </w:rPr>
        <w:t>{{</w:t>
      </w:r>
      <w:proofErr w:type="spellStart"/>
      <w:r w:rsidR="00B13E16" w:rsidRPr="00A0680D">
        <w:rPr>
          <w:rFonts w:asciiTheme="majorHAnsi" w:hAnsiTheme="majorHAnsi" w:cstheme="majorHAnsi"/>
        </w:rPr>
        <w:t>frete_adicional</w:t>
      </w:r>
      <w:proofErr w:type="spellEnd"/>
      <w:r w:rsidR="00B13E16" w:rsidRPr="00A0680D">
        <w:rPr>
          <w:rFonts w:asciiTheme="majorHAnsi" w:hAnsiTheme="majorHAnsi" w:cstheme="majorHAnsi"/>
        </w:rPr>
        <w:t>}}</w:t>
      </w:r>
    </w:p>
    <w:p w14:paraId="11DE58F4" w14:textId="22F3A837" w:rsidR="00755EC1" w:rsidRPr="00BC6764" w:rsidRDefault="003A4315" w:rsidP="00121DE1">
      <w:pPr>
        <w:pStyle w:val="SemEspaamento"/>
        <w:spacing w:line="360" w:lineRule="auto"/>
        <w:rPr>
          <w:b/>
          <w:bCs/>
          <w:lang w:val="pt-BR"/>
        </w:rPr>
      </w:pPr>
      <w:r w:rsidRPr="00BC6764">
        <w:rPr>
          <w:b/>
          <w:bCs/>
        </w:rPr>
        <w:t xml:space="preserve">Total do </w:t>
      </w:r>
      <w:proofErr w:type="spellStart"/>
      <w:r w:rsidRPr="00BC6764">
        <w:rPr>
          <w:b/>
          <w:bCs/>
        </w:rPr>
        <w:t>frete</w:t>
      </w:r>
      <w:proofErr w:type="spellEnd"/>
      <w:r w:rsidRPr="00BC6764">
        <w:rPr>
          <w:b/>
          <w:bCs/>
        </w:rPr>
        <w:t xml:space="preserve">: </w:t>
      </w:r>
      <w:r w:rsidR="00885CD3" w:rsidRPr="00BC6764">
        <w:rPr>
          <w:b/>
          <w:bCs/>
          <w:lang w:val="pt-BR"/>
        </w:rPr>
        <w:t>{{</w:t>
      </w:r>
      <w:proofErr w:type="spellStart"/>
      <w:r w:rsidR="00885CD3" w:rsidRPr="00BC6764">
        <w:rPr>
          <w:b/>
          <w:bCs/>
          <w:lang w:val="pt-BR"/>
        </w:rPr>
        <w:t>frete_total</w:t>
      </w:r>
      <w:proofErr w:type="spellEnd"/>
      <w:r w:rsidR="00885CD3" w:rsidRPr="00BC6764">
        <w:rPr>
          <w:b/>
          <w:bCs/>
          <w:lang w:val="pt-BR"/>
        </w:rPr>
        <w:t>}}</w:t>
      </w:r>
    </w:p>
    <w:p w14:paraId="193DFCB4" w14:textId="1DA7EC41" w:rsidR="00CD6BE5" w:rsidRPr="00552209" w:rsidRDefault="00CD6BE5" w:rsidP="002576B0">
      <w:pPr>
        <w:pStyle w:val="Estilo1"/>
        <w:shd w:val="clear" w:color="auto" w:fill="F7DB62"/>
        <w:tabs>
          <w:tab w:val="left" w:pos="8040"/>
        </w:tabs>
        <w:spacing w:line="276" w:lineRule="auto"/>
        <w:rPr>
          <w:rFonts w:ascii="Segoe UI Emoji" w:hAnsi="Segoe UI Emoji" w:cs="Segoe UI Emoji"/>
          <w:color w:val="000000" w:themeColor="text1"/>
        </w:rPr>
      </w:pPr>
      <w:r w:rsidRPr="00552209">
        <w:rPr>
          <w:rFonts w:ascii="Segoe UI Emoji" w:hAnsi="Segoe UI Emoji" w:cs="Segoe UI Emoji"/>
          <w:color w:val="000000" w:themeColor="text1"/>
        </w:rPr>
        <w:t>💰</w:t>
      </w:r>
      <w:r w:rsidR="003A4315" w:rsidRPr="00552209">
        <w:rPr>
          <w:rFonts w:ascii="Segoe UI Emoji" w:hAnsi="Segoe UI Emoji" w:cs="Segoe UI Emoji"/>
          <w:color w:val="000000" w:themeColor="text1"/>
        </w:rPr>
        <w:t xml:space="preserve"> condições comerciais </w:t>
      </w:r>
      <w:r w:rsidR="003A4315" w:rsidRPr="00552209">
        <w:rPr>
          <w:rFonts w:ascii="Segoe UI Emoji" w:hAnsi="Segoe UI Emoji" w:cs="Segoe UI Emoji"/>
          <w:color w:val="000000" w:themeColor="text1"/>
        </w:rPr>
        <w:tab/>
      </w:r>
    </w:p>
    <w:p w14:paraId="7A4ECF9A" w14:textId="77777777" w:rsidR="00D254DA" w:rsidRDefault="00D254DA" w:rsidP="00CD6BE5">
      <w:pPr>
        <w:pStyle w:val="SemEspaamento"/>
        <w:spacing w:line="360" w:lineRule="auto"/>
      </w:pPr>
    </w:p>
    <w:p w14:paraId="01D1D8E3" w14:textId="0DE27668" w:rsidR="00B13E16" w:rsidRDefault="0097718C" w:rsidP="00CD6BE5">
      <w:pPr>
        <w:pStyle w:val="SemEspaamento"/>
        <w:spacing w:line="360" w:lineRule="auto"/>
        <w:rPr>
          <w:rFonts w:asciiTheme="majorHAnsi" w:hAnsiTheme="majorHAnsi" w:cstheme="majorHAnsi"/>
        </w:rPr>
      </w:pPr>
      <w:r w:rsidRPr="00EE4D9F">
        <w:rPr>
          <w:b/>
          <w:bCs/>
          <w:lang w:val="pt-BR"/>
        </w:rPr>
        <w:t>Valor total:</w:t>
      </w:r>
      <w:r w:rsidRPr="00EE4D9F">
        <w:rPr>
          <w:lang w:val="pt-BR"/>
        </w:rPr>
        <w:t xml:space="preserve"> {{</w:t>
      </w:r>
      <w:proofErr w:type="spellStart"/>
      <w:r w:rsidRPr="00EE4D9F">
        <w:rPr>
          <w:lang w:val="pt-BR"/>
        </w:rPr>
        <w:t>valor_total</w:t>
      </w:r>
      <w:proofErr w:type="spellEnd"/>
      <w:r w:rsidRPr="00EE4D9F">
        <w:rPr>
          <w:lang w:val="pt-BR"/>
        </w:rPr>
        <w:t>}}</w:t>
      </w:r>
      <w:r w:rsidR="003F3F85" w:rsidRPr="00BC6764">
        <w:br/>
      </w:r>
      <w:proofErr w:type="spellStart"/>
      <w:r w:rsidR="003F3F85">
        <w:t>Desconto</w:t>
      </w:r>
      <w:proofErr w:type="spellEnd"/>
      <w:r w:rsidR="003F3F85">
        <w:t xml:space="preserve"> para </w:t>
      </w:r>
      <w:proofErr w:type="spellStart"/>
      <w:r w:rsidR="003F3F85">
        <w:t>pagamento</w:t>
      </w:r>
      <w:proofErr w:type="spellEnd"/>
      <w:r w:rsidR="003F3F85">
        <w:t xml:space="preserve"> à vista </w:t>
      </w:r>
      <w:r w:rsidR="00D17B2D">
        <w:t>{{</w:t>
      </w:r>
      <w:proofErr w:type="spellStart"/>
      <w:r w:rsidR="00D17B2D">
        <w:t>porcentagem_desconto</w:t>
      </w:r>
      <w:proofErr w:type="spellEnd"/>
      <w:r w:rsidR="00D17B2D">
        <w:t>}}</w:t>
      </w:r>
      <w:r w:rsidR="00B13E16">
        <w:t xml:space="preserve"> </w:t>
      </w:r>
      <w:r w:rsidR="00B13E16" w:rsidRPr="00A0680D">
        <w:rPr>
          <w:rFonts w:asciiTheme="majorHAnsi" w:hAnsiTheme="majorHAnsi" w:cstheme="majorHAnsi"/>
        </w:rPr>
        <w:t>→ {{</w:t>
      </w:r>
      <w:proofErr w:type="spellStart"/>
      <w:r w:rsidR="00B13E16" w:rsidRPr="00A0680D">
        <w:rPr>
          <w:rFonts w:asciiTheme="majorHAnsi" w:hAnsiTheme="majorHAnsi" w:cstheme="majorHAnsi"/>
        </w:rPr>
        <w:t>valor_avista</w:t>
      </w:r>
      <w:proofErr w:type="spellEnd"/>
      <w:r w:rsidR="00B13E16" w:rsidRPr="00A0680D">
        <w:rPr>
          <w:rFonts w:asciiTheme="majorHAnsi" w:hAnsiTheme="majorHAnsi" w:cstheme="majorHAnsi"/>
        </w:rPr>
        <w:t>}}</w:t>
      </w:r>
    </w:p>
    <w:p w14:paraId="46874112" w14:textId="2FB672D1" w:rsidR="00D254DA" w:rsidRDefault="00D8048D" w:rsidP="00CD6BE5">
      <w:pPr>
        <w:pStyle w:val="SemEspaamento"/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Descontos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progressivos</w:t>
      </w:r>
      <w:proofErr w:type="spellEnd"/>
      <w:r>
        <w:rPr>
          <w:rFonts w:asciiTheme="majorHAnsi" w:hAnsiTheme="majorHAnsi" w:cstheme="majorHAnsi"/>
        </w:rPr>
        <w:t xml:space="preserve"> a </w:t>
      </w:r>
      <w:proofErr w:type="spellStart"/>
      <w:r>
        <w:rPr>
          <w:rFonts w:asciiTheme="majorHAnsi" w:hAnsiTheme="majorHAnsi" w:cstheme="majorHAnsi"/>
        </w:rPr>
        <w:t>partir</w:t>
      </w:r>
      <w:proofErr w:type="spellEnd"/>
      <w:r>
        <w:rPr>
          <w:rFonts w:asciiTheme="majorHAnsi" w:hAnsiTheme="majorHAnsi" w:cstheme="majorHAnsi"/>
        </w:rPr>
        <w:t xml:space="preserve"> de 2 </w:t>
      </w:r>
      <w:proofErr w:type="spellStart"/>
      <w:r>
        <w:rPr>
          <w:rFonts w:asciiTheme="majorHAnsi" w:hAnsiTheme="majorHAnsi" w:cstheme="majorHAnsi"/>
        </w:rPr>
        <w:t>unidades</w:t>
      </w:r>
      <w:proofErr w:type="spellEnd"/>
      <w:r>
        <w:rPr>
          <w:rFonts w:asciiTheme="majorHAnsi" w:hAnsiTheme="majorHAnsi" w:cstheme="majorHAnsi"/>
        </w:rPr>
        <w:t>.</w:t>
      </w:r>
    </w:p>
    <w:p w14:paraId="055F825D" w14:textId="3C18D35F" w:rsidR="002241C4" w:rsidRDefault="002241C4" w:rsidP="00CD6BE5">
      <w:pPr>
        <w:pStyle w:val="SemEspaamento"/>
        <w:spacing w:line="360" w:lineRule="auto"/>
        <w:rPr>
          <w:rFonts w:asciiTheme="majorHAnsi" w:hAnsiTheme="majorHAnsi" w:cstheme="majorHAnsi"/>
        </w:rPr>
      </w:pPr>
    </w:p>
    <w:p w14:paraId="1F71B616" w14:textId="686323E9" w:rsidR="002241C4" w:rsidRDefault="002241C4" w:rsidP="00CD6BE5">
      <w:pPr>
        <w:pStyle w:val="SemEspaamento"/>
        <w:spacing w:line="360" w:lineRule="auto"/>
        <w:rPr>
          <w:rFonts w:asciiTheme="majorHAnsi" w:hAnsiTheme="majorHAnsi" w:cstheme="majorHAnsi"/>
        </w:rPr>
      </w:pPr>
    </w:p>
    <w:p w14:paraId="3E658B25" w14:textId="5897DAB0" w:rsidR="002241C4" w:rsidRDefault="002241C4" w:rsidP="00CD6BE5">
      <w:pPr>
        <w:pStyle w:val="SemEspaamento"/>
        <w:spacing w:line="360" w:lineRule="auto"/>
        <w:rPr>
          <w:rFonts w:asciiTheme="majorHAnsi" w:hAnsiTheme="majorHAnsi" w:cstheme="majorHAnsi"/>
        </w:rPr>
      </w:pPr>
    </w:p>
    <w:p w14:paraId="54AD8062" w14:textId="77777777" w:rsidR="002241C4" w:rsidRDefault="002241C4" w:rsidP="00CD6BE5">
      <w:pPr>
        <w:pStyle w:val="SemEspaamento"/>
        <w:spacing w:line="360" w:lineRule="auto"/>
        <w:rPr>
          <w:rFonts w:asciiTheme="majorHAnsi" w:hAnsiTheme="majorHAnsi" w:cstheme="majorHAnsi"/>
        </w:rPr>
      </w:pPr>
    </w:p>
    <w:p w14:paraId="552F22E2" w14:textId="0D3F8F94" w:rsidR="00D254DA" w:rsidRPr="00552209" w:rsidRDefault="00CD6BE5" w:rsidP="002576B0">
      <w:pPr>
        <w:pStyle w:val="Estilo1"/>
        <w:shd w:val="clear" w:color="auto" w:fill="F7DB62"/>
        <w:tabs>
          <w:tab w:val="left" w:pos="8040"/>
        </w:tabs>
        <w:spacing w:line="276" w:lineRule="auto"/>
        <w:rPr>
          <w:rFonts w:ascii="Segoe UI Emoji" w:hAnsi="Segoe UI Emoji" w:cs="Segoe UI Emoji"/>
          <w:color w:val="000000" w:themeColor="text1"/>
        </w:rPr>
      </w:pPr>
      <w:r w:rsidRPr="00552209">
        <w:rPr>
          <w:rFonts w:ascii="Segoe UI Emoji" w:hAnsi="Segoe UI Emoji" w:cs="Segoe UI Emoji"/>
          <w:color w:val="000000" w:themeColor="text1"/>
        </w:rPr>
        <w:t xml:space="preserve">💳 formas de pagamento </w:t>
      </w:r>
      <w:r w:rsidRPr="00552209">
        <w:rPr>
          <w:rFonts w:ascii="Segoe UI Emoji" w:hAnsi="Segoe UI Emoji" w:cs="Segoe UI Emoji"/>
          <w:color w:val="000000" w:themeColor="text1"/>
        </w:rPr>
        <w:tab/>
      </w:r>
    </w:p>
    <w:p w14:paraId="0AA35F92" w14:textId="77777777" w:rsidR="00D254DA" w:rsidRDefault="00D254DA" w:rsidP="00D254DA">
      <w:pPr>
        <w:pStyle w:val="SemEspaamento"/>
        <w:spacing w:line="360" w:lineRule="auto"/>
      </w:pPr>
    </w:p>
    <w:p w14:paraId="5F1FE490" w14:textId="164F51D5" w:rsidR="001F067A" w:rsidRPr="00BC6764" w:rsidRDefault="008B1224" w:rsidP="00D254DA">
      <w:pPr>
        <w:pStyle w:val="SemEspaamento"/>
        <w:spacing w:line="360" w:lineRule="auto"/>
        <w:rPr>
          <w:b/>
          <w:bCs/>
        </w:rPr>
      </w:pPr>
      <w:r w:rsidRPr="00BC6764">
        <w:rPr>
          <w:b/>
          <w:bCs/>
        </w:rPr>
        <w:t xml:space="preserve">À vista no Pix </w:t>
      </w:r>
      <w:proofErr w:type="spellStart"/>
      <w:r w:rsidRPr="00BC6764">
        <w:rPr>
          <w:b/>
          <w:bCs/>
        </w:rPr>
        <w:t>ou</w:t>
      </w:r>
      <w:proofErr w:type="spellEnd"/>
      <w:r w:rsidRPr="00BC6764">
        <w:rPr>
          <w:b/>
          <w:bCs/>
        </w:rPr>
        <w:t xml:space="preserve"> </w:t>
      </w:r>
      <w:proofErr w:type="spellStart"/>
      <w:r w:rsidRPr="00BC6764">
        <w:rPr>
          <w:b/>
          <w:bCs/>
        </w:rPr>
        <w:t>boleto</w:t>
      </w:r>
      <w:proofErr w:type="spellEnd"/>
      <w:r w:rsidRPr="00BC6764">
        <w:rPr>
          <w:b/>
          <w:bCs/>
        </w:rPr>
        <w:t xml:space="preserve">: </w:t>
      </w:r>
      <w:r w:rsidR="00D17B2D">
        <w:t>{{</w:t>
      </w:r>
      <w:proofErr w:type="spellStart"/>
      <w:r w:rsidR="00D17B2D">
        <w:t>porcentagem_desconto</w:t>
      </w:r>
      <w:proofErr w:type="spellEnd"/>
      <w:r w:rsidR="00D17B2D">
        <w:t>}}</w:t>
      </w:r>
      <w:r w:rsidR="00B13E16" w:rsidRPr="00BC6764">
        <w:rPr>
          <w:rFonts w:asciiTheme="majorHAnsi" w:hAnsiTheme="majorHAnsi" w:cstheme="majorHAnsi"/>
          <w:b/>
          <w:bCs/>
        </w:rPr>
        <w:t xml:space="preserve"> de </w:t>
      </w:r>
      <w:proofErr w:type="spellStart"/>
      <w:r w:rsidR="00B13E16" w:rsidRPr="00BC6764">
        <w:rPr>
          <w:rFonts w:asciiTheme="majorHAnsi" w:hAnsiTheme="majorHAnsi" w:cstheme="majorHAnsi"/>
          <w:b/>
          <w:bCs/>
        </w:rPr>
        <w:t>desconto</w:t>
      </w:r>
      <w:proofErr w:type="spellEnd"/>
    </w:p>
    <w:p w14:paraId="157F95BA" w14:textId="47D6F492" w:rsidR="00D254DA" w:rsidRPr="00BC6764" w:rsidRDefault="008B1224" w:rsidP="00D254DA">
      <w:pPr>
        <w:pStyle w:val="SemEspaamento"/>
        <w:spacing w:line="360" w:lineRule="auto"/>
        <w:rPr>
          <w:b/>
          <w:bCs/>
        </w:rPr>
      </w:pPr>
      <w:proofErr w:type="spellStart"/>
      <w:r>
        <w:t>Parcelamento</w:t>
      </w:r>
      <w:proofErr w:type="spellEnd"/>
      <w:r>
        <w:t xml:space="preserve"> no </w:t>
      </w:r>
      <w:proofErr w:type="spellStart"/>
      <w:r>
        <w:t>cartão</w:t>
      </w:r>
      <w:proofErr w:type="spellEnd"/>
      <w:r>
        <w:t xml:space="preserve"> de </w:t>
      </w:r>
      <w:proofErr w:type="spellStart"/>
      <w:r>
        <w:t>crédito</w:t>
      </w:r>
      <w:proofErr w:type="spellEnd"/>
      <w:r>
        <w:t>:</w:t>
      </w:r>
      <w:r>
        <w:br/>
        <w:t xml:space="preserve">- </w:t>
      </w:r>
      <w:proofErr w:type="spellStart"/>
      <w:r>
        <w:t>Até</w:t>
      </w:r>
      <w:proofErr w:type="spellEnd"/>
      <w:r>
        <w:t xml:space="preserve"> 6x </w:t>
      </w:r>
      <w:proofErr w:type="spellStart"/>
      <w:r>
        <w:t>sem</w:t>
      </w:r>
      <w:proofErr w:type="spellEnd"/>
      <w:r>
        <w:t xml:space="preserve"> </w:t>
      </w:r>
      <w:proofErr w:type="spellStart"/>
      <w:r>
        <w:t>juros</w:t>
      </w:r>
      <w:proofErr w:type="spellEnd"/>
      <w:r>
        <w:br/>
        <w:t xml:space="preserve">- </w:t>
      </w:r>
      <w:proofErr w:type="spellStart"/>
      <w:r>
        <w:t>Até</w:t>
      </w:r>
      <w:proofErr w:type="spellEnd"/>
      <w:r>
        <w:t xml:space="preserve"> 18x com </w:t>
      </w:r>
      <w:proofErr w:type="spellStart"/>
      <w:r>
        <w:t>acréscimos</w:t>
      </w:r>
      <w:proofErr w:type="spellEnd"/>
      <w:r w:rsidR="00F6141B">
        <w:t xml:space="preserve"> </w:t>
      </w:r>
      <w:proofErr w:type="spellStart"/>
      <w:r w:rsidR="00F6141B">
        <w:t>cartão</w:t>
      </w:r>
      <w:proofErr w:type="spellEnd"/>
      <w:r w:rsidR="00F6141B">
        <w:t xml:space="preserve"> </w:t>
      </w:r>
      <w:proofErr w:type="spellStart"/>
      <w:r w:rsidR="00F6141B">
        <w:t>crédito</w:t>
      </w:r>
      <w:proofErr w:type="spellEnd"/>
      <w:r>
        <w:br/>
      </w:r>
      <w:r w:rsidR="00174A7C" w:rsidRPr="00C914DC">
        <w:rPr>
          <w:b/>
          <w:bCs/>
        </w:rPr>
        <w:t xml:space="preserve">- </w:t>
      </w:r>
      <w:proofErr w:type="spellStart"/>
      <w:r w:rsidR="00174A7C" w:rsidRPr="00C914DC">
        <w:rPr>
          <w:b/>
          <w:bCs/>
        </w:rPr>
        <w:t>Pagamento</w:t>
      </w:r>
      <w:proofErr w:type="spellEnd"/>
      <w:r w:rsidR="00174A7C" w:rsidRPr="00C914DC">
        <w:rPr>
          <w:b/>
          <w:bCs/>
        </w:rPr>
        <w:t xml:space="preserve"> à vista com </w:t>
      </w:r>
      <w:proofErr w:type="spellStart"/>
      <w:r w:rsidR="00174A7C" w:rsidRPr="00C914DC">
        <w:rPr>
          <w:b/>
          <w:bCs/>
        </w:rPr>
        <w:t>prazo</w:t>
      </w:r>
      <w:proofErr w:type="spellEnd"/>
      <w:r w:rsidR="00174A7C" w:rsidRPr="00C914DC">
        <w:rPr>
          <w:b/>
          <w:bCs/>
        </w:rPr>
        <w:t xml:space="preserve"> de </w:t>
      </w:r>
      <w:proofErr w:type="spellStart"/>
      <w:r w:rsidR="00174A7C" w:rsidRPr="00C914DC">
        <w:rPr>
          <w:b/>
          <w:bCs/>
        </w:rPr>
        <w:t>até</w:t>
      </w:r>
      <w:proofErr w:type="spellEnd"/>
      <w:r w:rsidR="00174A7C" w:rsidRPr="00C914DC">
        <w:rPr>
          <w:b/>
          <w:bCs/>
        </w:rPr>
        <w:t xml:space="preserve"> 60 </w:t>
      </w:r>
      <w:proofErr w:type="spellStart"/>
      <w:r w:rsidR="00174A7C" w:rsidRPr="00C914DC">
        <w:rPr>
          <w:b/>
          <w:bCs/>
        </w:rPr>
        <w:t>dias</w:t>
      </w:r>
      <w:proofErr w:type="spellEnd"/>
      <w:r w:rsidR="00174A7C" w:rsidRPr="00C914DC">
        <w:rPr>
          <w:b/>
          <w:bCs/>
        </w:rPr>
        <w:t xml:space="preserve"> </w:t>
      </w:r>
      <w:proofErr w:type="spellStart"/>
      <w:r w:rsidR="00174A7C" w:rsidRPr="00C914DC">
        <w:rPr>
          <w:b/>
          <w:bCs/>
        </w:rPr>
        <w:t>ou</w:t>
      </w:r>
      <w:proofErr w:type="spellEnd"/>
      <w:r w:rsidR="00174A7C" w:rsidRPr="00C914DC">
        <w:rPr>
          <w:b/>
          <w:bCs/>
        </w:rPr>
        <w:t xml:space="preserve"> </w:t>
      </w:r>
      <w:proofErr w:type="spellStart"/>
      <w:r w:rsidR="00174A7C" w:rsidRPr="00C914DC">
        <w:rPr>
          <w:b/>
          <w:bCs/>
        </w:rPr>
        <w:t>até</w:t>
      </w:r>
      <w:proofErr w:type="spellEnd"/>
      <w:r w:rsidR="00174A7C" w:rsidRPr="00C914DC">
        <w:rPr>
          <w:b/>
          <w:bCs/>
        </w:rPr>
        <w:t xml:space="preserve"> a data de </w:t>
      </w:r>
      <w:proofErr w:type="spellStart"/>
      <w:r w:rsidR="00174A7C" w:rsidRPr="00C914DC">
        <w:rPr>
          <w:b/>
          <w:bCs/>
        </w:rPr>
        <w:t>embarque</w:t>
      </w:r>
      <w:proofErr w:type="spellEnd"/>
      <w:r w:rsidR="00174A7C" w:rsidRPr="00C914DC">
        <w:rPr>
          <w:b/>
          <w:bCs/>
        </w:rPr>
        <w:t xml:space="preserve"> do kit (o que </w:t>
      </w:r>
      <w:proofErr w:type="spellStart"/>
      <w:r w:rsidR="00174A7C" w:rsidRPr="00C914DC">
        <w:rPr>
          <w:b/>
          <w:bCs/>
        </w:rPr>
        <w:t>ocorrer</w:t>
      </w:r>
      <w:proofErr w:type="spellEnd"/>
      <w:r w:rsidR="00174A7C" w:rsidRPr="00C914DC">
        <w:rPr>
          <w:b/>
          <w:bCs/>
        </w:rPr>
        <w:t xml:space="preserve"> </w:t>
      </w:r>
      <w:proofErr w:type="spellStart"/>
      <w:r w:rsidR="00174A7C" w:rsidRPr="00C914DC">
        <w:rPr>
          <w:b/>
          <w:bCs/>
        </w:rPr>
        <w:t>primeiro</w:t>
      </w:r>
      <w:proofErr w:type="spellEnd"/>
      <w:r w:rsidR="00174A7C" w:rsidRPr="00C914DC">
        <w:rPr>
          <w:b/>
          <w:bCs/>
        </w:rPr>
        <w:t xml:space="preserve">), </w:t>
      </w:r>
      <w:proofErr w:type="spellStart"/>
      <w:r w:rsidR="00174A7C" w:rsidRPr="00C914DC">
        <w:rPr>
          <w:b/>
          <w:bCs/>
        </w:rPr>
        <w:t>conforme</w:t>
      </w:r>
      <w:proofErr w:type="spellEnd"/>
      <w:r w:rsidR="00174A7C" w:rsidRPr="00C914DC">
        <w:rPr>
          <w:b/>
          <w:bCs/>
        </w:rPr>
        <w:t xml:space="preserve"> as </w:t>
      </w:r>
      <w:proofErr w:type="spellStart"/>
      <w:r w:rsidR="00174A7C" w:rsidRPr="00C914DC">
        <w:rPr>
          <w:b/>
          <w:bCs/>
        </w:rPr>
        <w:t>opções</w:t>
      </w:r>
      <w:proofErr w:type="spellEnd"/>
      <w:r w:rsidR="00174A7C" w:rsidRPr="00C914DC">
        <w:rPr>
          <w:b/>
          <w:bCs/>
        </w:rPr>
        <w:t xml:space="preserve"> </w:t>
      </w:r>
      <w:proofErr w:type="spellStart"/>
      <w:r w:rsidR="00174A7C" w:rsidRPr="00C914DC">
        <w:rPr>
          <w:b/>
          <w:bCs/>
        </w:rPr>
        <w:t>abaixo</w:t>
      </w:r>
      <w:proofErr w:type="spellEnd"/>
      <w:r w:rsidR="00174A7C" w:rsidRPr="00C914DC">
        <w:rPr>
          <w:b/>
          <w:bCs/>
        </w:rPr>
        <w:t>:</w:t>
      </w:r>
      <w:r>
        <w:br/>
      </w:r>
      <w:r w:rsidRPr="00BC6764">
        <w:rPr>
          <w:b/>
          <w:bCs/>
        </w:rPr>
        <w:t xml:space="preserve">- 50% de </w:t>
      </w:r>
      <w:proofErr w:type="spellStart"/>
      <w:r w:rsidRPr="00BC6764">
        <w:rPr>
          <w:b/>
          <w:bCs/>
        </w:rPr>
        <w:t>sinal</w:t>
      </w:r>
      <w:proofErr w:type="spellEnd"/>
      <w:r w:rsidRPr="00BC6764">
        <w:rPr>
          <w:b/>
          <w:bCs/>
        </w:rPr>
        <w:t xml:space="preserve">: </w:t>
      </w:r>
      <w:r w:rsidR="00B13E16" w:rsidRPr="00BC6764">
        <w:rPr>
          <w:rFonts w:asciiTheme="majorHAnsi" w:hAnsiTheme="majorHAnsi" w:cstheme="majorHAnsi"/>
          <w:b/>
          <w:bCs/>
        </w:rPr>
        <w:t>{{50%_valor_avista}}</w:t>
      </w:r>
      <w:r w:rsidRPr="00BC6764">
        <w:rPr>
          <w:b/>
          <w:bCs/>
        </w:rPr>
        <w:br/>
        <w:t xml:space="preserve">- </w:t>
      </w:r>
      <w:proofErr w:type="spellStart"/>
      <w:r w:rsidRPr="00BC6764">
        <w:rPr>
          <w:b/>
          <w:bCs/>
        </w:rPr>
        <w:t>Saldo</w:t>
      </w:r>
      <w:proofErr w:type="spellEnd"/>
      <w:r w:rsidRPr="00BC6764">
        <w:rPr>
          <w:b/>
          <w:bCs/>
        </w:rPr>
        <w:t xml:space="preserve">: </w:t>
      </w:r>
      <w:r w:rsidR="00B13E16" w:rsidRPr="00BC6764">
        <w:rPr>
          <w:rFonts w:asciiTheme="majorHAnsi" w:hAnsiTheme="majorHAnsi" w:cstheme="majorHAnsi"/>
          <w:b/>
          <w:bCs/>
        </w:rPr>
        <w:t>{{50%_valor_avista}}</w:t>
      </w:r>
      <w:r w:rsidRPr="00BC6764">
        <w:rPr>
          <w:b/>
          <w:bCs/>
        </w:rPr>
        <w:t xml:space="preserve"> (</w:t>
      </w:r>
      <w:proofErr w:type="spellStart"/>
      <w:r w:rsidRPr="00BC6764">
        <w:rPr>
          <w:b/>
          <w:bCs/>
        </w:rPr>
        <w:t>pago</w:t>
      </w:r>
      <w:proofErr w:type="spellEnd"/>
      <w:r w:rsidRPr="00BC6764">
        <w:rPr>
          <w:b/>
          <w:bCs/>
        </w:rPr>
        <w:t xml:space="preserve"> </w:t>
      </w:r>
      <w:proofErr w:type="spellStart"/>
      <w:r w:rsidRPr="00BC6764">
        <w:rPr>
          <w:b/>
          <w:bCs/>
        </w:rPr>
        <w:t>até</w:t>
      </w:r>
      <w:proofErr w:type="spellEnd"/>
      <w:r w:rsidRPr="00BC6764">
        <w:rPr>
          <w:b/>
          <w:bCs/>
        </w:rPr>
        <w:t xml:space="preserve"> 24h antes do </w:t>
      </w:r>
      <w:proofErr w:type="spellStart"/>
      <w:r w:rsidRPr="00BC6764">
        <w:rPr>
          <w:b/>
          <w:bCs/>
        </w:rPr>
        <w:t>embarque</w:t>
      </w:r>
      <w:proofErr w:type="spellEnd"/>
      <w:r w:rsidRPr="00BC6764">
        <w:rPr>
          <w:b/>
          <w:bCs/>
        </w:rPr>
        <w:t>)</w:t>
      </w:r>
    </w:p>
    <w:p w14:paraId="3AB9EE51" w14:textId="155B8CC4" w:rsidR="00D254DA" w:rsidRPr="00552209" w:rsidRDefault="00D254DA" w:rsidP="002576B0">
      <w:pPr>
        <w:pStyle w:val="Estilo1"/>
        <w:shd w:val="clear" w:color="auto" w:fill="F7DB62"/>
        <w:tabs>
          <w:tab w:val="left" w:pos="8040"/>
        </w:tabs>
        <w:spacing w:line="276" w:lineRule="auto"/>
        <w:rPr>
          <w:rFonts w:ascii="Segoe UI Emoji" w:hAnsi="Segoe UI Emoji" w:cs="Segoe UI Emoji"/>
          <w:color w:val="000000" w:themeColor="text1"/>
        </w:rPr>
      </w:pPr>
      <w:r w:rsidRPr="00552209">
        <w:rPr>
          <w:rFonts w:ascii="Segoe UI Emoji" w:hAnsi="Segoe UI Emoji" w:cs="Segoe UI Emoji"/>
          <w:color w:val="000000" w:themeColor="text1"/>
        </w:rPr>
        <w:t xml:space="preserve">🛠️ opção chave na mão </w:t>
      </w:r>
      <w:r w:rsidRPr="00552209">
        <w:rPr>
          <w:rFonts w:ascii="Segoe UI Emoji" w:hAnsi="Segoe UI Emoji" w:cs="Segoe UI Emoji"/>
          <w:color w:val="000000" w:themeColor="text1"/>
        </w:rPr>
        <w:tab/>
      </w:r>
    </w:p>
    <w:p w14:paraId="19718643" w14:textId="77777777" w:rsidR="00D254DA" w:rsidRDefault="00D254DA" w:rsidP="007F43F0">
      <w:pPr>
        <w:pStyle w:val="SemEspaamento"/>
      </w:pPr>
    </w:p>
    <w:p w14:paraId="195022C9" w14:textId="30A7300D" w:rsidR="00D254DA" w:rsidRPr="00D254DA" w:rsidRDefault="00D254DA" w:rsidP="007F43F0">
      <w:pPr>
        <w:pStyle w:val="SemEspaamento"/>
        <w:rPr>
          <w:b/>
          <w:bCs/>
          <w:sz w:val="28"/>
          <w:szCs w:val="28"/>
        </w:rPr>
      </w:pPr>
      <w:r w:rsidRPr="00D254DA">
        <w:rPr>
          <w:b/>
          <w:bCs/>
          <w:sz w:val="28"/>
          <w:szCs w:val="28"/>
        </w:rPr>
        <w:t>CASA PRONTA CHAVE NA MÃO</w:t>
      </w:r>
    </w:p>
    <w:p w14:paraId="10C4B16A" w14:textId="77777777" w:rsidR="00D254DA" w:rsidRDefault="00D254DA" w:rsidP="007F43F0">
      <w:pPr>
        <w:pStyle w:val="SemEspaamento"/>
      </w:pPr>
    </w:p>
    <w:p w14:paraId="4A3804B7" w14:textId="6F3FE505" w:rsidR="007F43F0" w:rsidRPr="00BC6764" w:rsidRDefault="007F43F0" w:rsidP="00D254DA">
      <w:pPr>
        <w:pStyle w:val="SemEspaamento"/>
        <w:spacing w:line="360" w:lineRule="auto"/>
        <w:rPr>
          <w:b/>
          <w:bCs/>
          <w:lang w:val="pt-BR"/>
        </w:rPr>
      </w:pPr>
      <w:r w:rsidRPr="00BC6764">
        <w:rPr>
          <w:b/>
          <w:bCs/>
        </w:rPr>
        <w:t xml:space="preserve">Valor Casa </w:t>
      </w:r>
      <w:proofErr w:type="spellStart"/>
      <w:r w:rsidRPr="00BC6764">
        <w:rPr>
          <w:b/>
          <w:bCs/>
        </w:rPr>
        <w:t>Pronta</w:t>
      </w:r>
      <w:proofErr w:type="spellEnd"/>
      <w:r w:rsidRPr="00BC6764">
        <w:rPr>
          <w:b/>
          <w:bCs/>
        </w:rPr>
        <w:t xml:space="preserve"> </w:t>
      </w:r>
      <w:proofErr w:type="spellStart"/>
      <w:r w:rsidRPr="00BC6764">
        <w:rPr>
          <w:b/>
          <w:bCs/>
        </w:rPr>
        <w:t>Chave</w:t>
      </w:r>
      <w:proofErr w:type="spellEnd"/>
      <w:r w:rsidRPr="00BC6764">
        <w:rPr>
          <w:b/>
          <w:bCs/>
        </w:rPr>
        <w:t xml:space="preserve"> </w:t>
      </w:r>
      <w:proofErr w:type="spellStart"/>
      <w:r w:rsidRPr="00BC6764">
        <w:rPr>
          <w:b/>
          <w:bCs/>
        </w:rPr>
        <w:t>na</w:t>
      </w:r>
      <w:proofErr w:type="spellEnd"/>
      <w:r w:rsidRPr="00BC6764">
        <w:rPr>
          <w:b/>
          <w:bCs/>
        </w:rPr>
        <w:t xml:space="preserve"> </w:t>
      </w:r>
      <w:proofErr w:type="spellStart"/>
      <w:r w:rsidRPr="00BC6764">
        <w:rPr>
          <w:b/>
          <w:bCs/>
        </w:rPr>
        <w:t>mão</w:t>
      </w:r>
      <w:proofErr w:type="spellEnd"/>
      <w:r w:rsidRPr="00BC6764">
        <w:rPr>
          <w:b/>
          <w:bCs/>
        </w:rPr>
        <w:t xml:space="preserve">: </w:t>
      </w:r>
      <w:r w:rsidR="00B13E16" w:rsidRPr="00BC6764">
        <w:rPr>
          <w:b/>
          <w:bCs/>
        </w:rPr>
        <w:t>{{</w:t>
      </w:r>
      <w:proofErr w:type="spellStart"/>
      <w:r w:rsidR="00B13E16" w:rsidRPr="00BC6764">
        <w:rPr>
          <w:b/>
          <w:bCs/>
        </w:rPr>
        <w:t>valor_chave_mao</w:t>
      </w:r>
      <w:proofErr w:type="spellEnd"/>
      <w:r w:rsidR="00B13E16" w:rsidRPr="00BC6764">
        <w:rPr>
          <w:b/>
          <w:bCs/>
        </w:rPr>
        <w:t>}}</w:t>
      </w:r>
    </w:p>
    <w:p w14:paraId="6219C914" w14:textId="77777777" w:rsidR="007F43F0" w:rsidRPr="00BC6764" w:rsidRDefault="007F43F0" w:rsidP="00D254DA">
      <w:pPr>
        <w:pStyle w:val="SemEspaamento"/>
        <w:spacing w:line="360" w:lineRule="auto"/>
        <w:rPr>
          <w:rFonts w:asciiTheme="majorHAnsi" w:hAnsiTheme="majorHAnsi" w:cstheme="majorHAnsi"/>
          <w:b/>
          <w:bCs/>
        </w:rPr>
      </w:pPr>
      <w:r w:rsidRPr="00BC6764">
        <w:rPr>
          <w:rFonts w:ascii="Segoe UI Emoji" w:hAnsi="Segoe UI Emoji" w:cs="Segoe UI Emoji"/>
          <w:b/>
          <w:bCs/>
        </w:rPr>
        <w:t>👉</w:t>
      </w:r>
      <w:r w:rsidRPr="00BC6764">
        <w:rPr>
          <w:rFonts w:asciiTheme="majorHAnsi" w:hAnsiTheme="majorHAnsi" w:cstheme="majorHAnsi"/>
          <w:b/>
          <w:bCs/>
        </w:rPr>
        <w:t xml:space="preserve"> ESTE VALOR CONTEMPLA TUDO O QUE VOCÊ PRECISA:</w:t>
      </w:r>
    </w:p>
    <w:p w14:paraId="1243F3FD" w14:textId="2F4FDA93" w:rsidR="007F43F0" w:rsidRPr="00BC6764" w:rsidRDefault="007F43F0" w:rsidP="00D254DA">
      <w:pPr>
        <w:pStyle w:val="SemEspaamento"/>
        <w:spacing w:line="360" w:lineRule="auto"/>
        <w:rPr>
          <w:b/>
          <w:bCs/>
          <w:lang w:val="pt-BR"/>
        </w:rPr>
      </w:pPr>
      <w:r w:rsidRPr="00BC6764">
        <w:rPr>
          <w:b/>
          <w:bCs/>
        </w:rPr>
        <w:t xml:space="preserve">✅ Kit de </w:t>
      </w:r>
      <w:proofErr w:type="spellStart"/>
      <w:r w:rsidRPr="00BC6764">
        <w:rPr>
          <w:b/>
          <w:bCs/>
        </w:rPr>
        <w:t>Madeiramento</w:t>
      </w:r>
      <w:proofErr w:type="spellEnd"/>
      <w:r w:rsidRPr="00BC6764">
        <w:rPr>
          <w:b/>
          <w:bCs/>
        </w:rPr>
        <w:t xml:space="preserve">: </w:t>
      </w:r>
      <w:r w:rsidR="00B13E16" w:rsidRPr="00BC6764">
        <w:rPr>
          <w:b/>
          <w:bCs/>
        </w:rPr>
        <w:t>{{</w:t>
      </w:r>
      <w:proofErr w:type="spellStart"/>
      <w:r w:rsidR="00B13E16" w:rsidRPr="00BC6764">
        <w:rPr>
          <w:b/>
          <w:bCs/>
        </w:rPr>
        <w:t>valor_kit</w:t>
      </w:r>
      <w:proofErr w:type="spellEnd"/>
      <w:r w:rsidR="00B13E16" w:rsidRPr="00BC6764">
        <w:rPr>
          <w:b/>
          <w:bCs/>
        </w:rPr>
        <w:t>}}</w:t>
      </w:r>
    </w:p>
    <w:p w14:paraId="53F3DDB7" w14:textId="3E21444A" w:rsidR="007F43F0" w:rsidRPr="00BC6764" w:rsidRDefault="007F43F0" w:rsidP="00D254DA">
      <w:pPr>
        <w:pStyle w:val="SemEspaamento"/>
        <w:spacing w:line="360" w:lineRule="auto"/>
        <w:rPr>
          <w:rFonts w:asciiTheme="majorHAnsi" w:hAnsiTheme="majorHAnsi" w:cstheme="majorHAnsi"/>
          <w:b/>
          <w:bCs/>
        </w:rPr>
      </w:pPr>
      <w:r w:rsidRPr="00BC6764">
        <w:rPr>
          <w:b/>
          <w:bCs/>
        </w:rPr>
        <w:t xml:space="preserve">✅ </w:t>
      </w:r>
      <w:proofErr w:type="spellStart"/>
      <w:r w:rsidRPr="00BC6764">
        <w:rPr>
          <w:b/>
          <w:bCs/>
        </w:rPr>
        <w:t>Mão</w:t>
      </w:r>
      <w:proofErr w:type="spellEnd"/>
      <w:r w:rsidRPr="00BC6764">
        <w:rPr>
          <w:b/>
          <w:bCs/>
        </w:rPr>
        <w:t xml:space="preserve"> de </w:t>
      </w:r>
      <w:proofErr w:type="spellStart"/>
      <w:r w:rsidRPr="00BC6764">
        <w:rPr>
          <w:b/>
          <w:bCs/>
        </w:rPr>
        <w:t>obra</w:t>
      </w:r>
      <w:proofErr w:type="spellEnd"/>
      <w:r w:rsidRPr="00BC6764">
        <w:rPr>
          <w:b/>
          <w:bCs/>
        </w:rPr>
        <w:t xml:space="preserve"> </w:t>
      </w:r>
      <w:proofErr w:type="spellStart"/>
      <w:r w:rsidRPr="00BC6764">
        <w:rPr>
          <w:b/>
          <w:bCs/>
        </w:rPr>
        <w:t>especializada</w:t>
      </w:r>
      <w:proofErr w:type="spellEnd"/>
      <w:r w:rsidRPr="00BC6764">
        <w:rPr>
          <w:b/>
          <w:bCs/>
        </w:rPr>
        <w:t xml:space="preserve"> e </w:t>
      </w:r>
      <w:proofErr w:type="spellStart"/>
      <w:r w:rsidRPr="00BC6764">
        <w:rPr>
          <w:b/>
          <w:bCs/>
        </w:rPr>
        <w:t>opcionais</w:t>
      </w:r>
      <w:proofErr w:type="spellEnd"/>
      <w:r w:rsidRPr="00BC6764">
        <w:rPr>
          <w:b/>
          <w:bCs/>
        </w:rPr>
        <w:t xml:space="preserve">: </w:t>
      </w:r>
      <w:r w:rsidR="00B13E16" w:rsidRPr="00BC6764">
        <w:rPr>
          <w:b/>
          <w:bCs/>
        </w:rPr>
        <w:t>{{</w:t>
      </w:r>
      <w:proofErr w:type="spellStart"/>
      <w:r w:rsidR="00B13E16" w:rsidRPr="00BC6764">
        <w:rPr>
          <w:b/>
          <w:bCs/>
        </w:rPr>
        <w:t>valor_mao_obra</w:t>
      </w:r>
      <w:proofErr w:type="spellEnd"/>
      <w:r w:rsidR="00B13E16" w:rsidRPr="00BC6764">
        <w:rPr>
          <w:b/>
          <w:bCs/>
        </w:rPr>
        <w:t>}}</w:t>
      </w:r>
    </w:p>
    <w:p w14:paraId="4D8DA725" w14:textId="77777777" w:rsidR="007F43F0" w:rsidRPr="009D6D66" w:rsidRDefault="007F43F0" w:rsidP="00D254DA">
      <w:pPr>
        <w:pStyle w:val="SemEspaamento"/>
        <w:rPr>
          <w:rFonts w:asciiTheme="majorHAnsi" w:hAnsiTheme="majorHAnsi" w:cstheme="majorHAnsi"/>
        </w:rPr>
      </w:pPr>
      <w:proofErr w:type="spellStart"/>
      <w:r w:rsidRPr="009D6D66">
        <w:rPr>
          <w:rFonts w:asciiTheme="majorHAnsi" w:hAnsiTheme="majorHAnsi" w:cstheme="majorHAnsi"/>
        </w:rPr>
        <w:t>Facilidade</w:t>
      </w:r>
      <w:proofErr w:type="spellEnd"/>
      <w:r w:rsidRPr="009D6D66">
        <w:rPr>
          <w:rFonts w:asciiTheme="majorHAnsi" w:hAnsiTheme="majorHAnsi" w:cstheme="majorHAnsi"/>
        </w:rPr>
        <w:t xml:space="preserve"> no </w:t>
      </w:r>
      <w:proofErr w:type="spellStart"/>
      <w:r w:rsidRPr="009D6D66">
        <w:rPr>
          <w:rFonts w:asciiTheme="majorHAnsi" w:hAnsiTheme="majorHAnsi" w:cstheme="majorHAnsi"/>
        </w:rPr>
        <w:t>pagamento</w:t>
      </w:r>
      <w:proofErr w:type="spellEnd"/>
      <w:r w:rsidRPr="009D6D66">
        <w:rPr>
          <w:rFonts w:asciiTheme="majorHAnsi" w:hAnsiTheme="majorHAnsi" w:cstheme="majorHAnsi"/>
        </w:rPr>
        <w:t>:</w:t>
      </w:r>
    </w:p>
    <w:p w14:paraId="4E522556" w14:textId="77777777" w:rsidR="007F43F0" w:rsidRPr="009D6D66" w:rsidRDefault="007F43F0" w:rsidP="00D254DA">
      <w:pPr>
        <w:pStyle w:val="SemEspaamento"/>
        <w:rPr>
          <w:rFonts w:asciiTheme="majorHAnsi" w:hAnsiTheme="majorHAnsi" w:cstheme="majorHAnsi"/>
        </w:rPr>
      </w:pPr>
      <w:r w:rsidRPr="009D6D66">
        <w:rPr>
          <w:rFonts w:ascii="Segoe UI Emoji" w:hAnsi="Segoe UI Emoji" w:cs="Segoe UI Emoji"/>
        </w:rPr>
        <w:t>💰</w:t>
      </w:r>
      <w:r w:rsidRPr="009D6D66">
        <w:rPr>
          <w:rFonts w:asciiTheme="majorHAnsi" w:hAnsiTheme="majorHAnsi" w:cstheme="majorHAnsi"/>
        </w:rPr>
        <w:t xml:space="preserve"> </w:t>
      </w:r>
      <w:r w:rsidRPr="00BC6764">
        <w:rPr>
          <w:rFonts w:asciiTheme="majorHAnsi" w:hAnsiTheme="majorHAnsi" w:cstheme="majorHAnsi"/>
          <w:b/>
          <w:bCs/>
        </w:rPr>
        <w:t>50% de entrada</w:t>
      </w:r>
      <w:r w:rsidRPr="009D6D66">
        <w:rPr>
          <w:rFonts w:asciiTheme="majorHAnsi" w:hAnsiTheme="majorHAnsi" w:cstheme="majorHAnsi"/>
        </w:rPr>
        <w:t xml:space="preserve"> </w:t>
      </w:r>
      <w:proofErr w:type="spellStart"/>
      <w:r w:rsidRPr="00BC6764">
        <w:rPr>
          <w:rFonts w:asciiTheme="majorHAnsi" w:hAnsiTheme="majorHAnsi" w:cstheme="majorHAnsi"/>
          <w:b/>
          <w:bCs/>
        </w:rPr>
        <w:t>na</w:t>
      </w:r>
      <w:proofErr w:type="spellEnd"/>
      <w:r w:rsidRPr="00BC676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BC6764">
        <w:rPr>
          <w:rFonts w:asciiTheme="majorHAnsi" w:hAnsiTheme="majorHAnsi" w:cstheme="majorHAnsi"/>
          <w:b/>
          <w:bCs/>
        </w:rPr>
        <w:t>assinatura</w:t>
      </w:r>
      <w:proofErr w:type="spellEnd"/>
      <w:r w:rsidRPr="00BC6764">
        <w:rPr>
          <w:rFonts w:asciiTheme="majorHAnsi" w:hAnsiTheme="majorHAnsi" w:cstheme="majorHAnsi"/>
          <w:b/>
          <w:bCs/>
        </w:rPr>
        <w:t xml:space="preserve"> do </w:t>
      </w:r>
      <w:proofErr w:type="spellStart"/>
      <w:r w:rsidRPr="00BC6764">
        <w:rPr>
          <w:rFonts w:asciiTheme="majorHAnsi" w:hAnsiTheme="majorHAnsi" w:cstheme="majorHAnsi"/>
          <w:b/>
          <w:bCs/>
        </w:rPr>
        <w:t>contrato</w:t>
      </w:r>
      <w:proofErr w:type="spellEnd"/>
      <w:r w:rsidRPr="009D6D66">
        <w:rPr>
          <w:rFonts w:asciiTheme="majorHAnsi" w:hAnsiTheme="majorHAnsi" w:cstheme="majorHAnsi"/>
        </w:rPr>
        <w:t xml:space="preserve">, com </w:t>
      </w:r>
      <w:proofErr w:type="spellStart"/>
      <w:r w:rsidRPr="009D6D66">
        <w:rPr>
          <w:rFonts w:asciiTheme="majorHAnsi" w:hAnsiTheme="majorHAnsi" w:cstheme="majorHAnsi"/>
        </w:rPr>
        <w:t>prazo</w:t>
      </w:r>
      <w:proofErr w:type="spellEnd"/>
      <w:r w:rsidRPr="009D6D66">
        <w:rPr>
          <w:rFonts w:asciiTheme="majorHAnsi" w:hAnsiTheme="majorHAnsi" w:cstheme="majorHAnsi"/>
        </w:rPr>
        <w:t xml:space="preserve"> </w:t>
      </w:r>
      <w:proofErr w:type="spellStart"/>
      <w:r w:rsidRPr="009D6D66">
        <w:rPr>
          <w:rFonts w:asciiTheme="majorHAnsi" w:hAnsiTheme="majorHAnsi" w:cstheme="majorHAnsi"/>
        </w:rPr>
        <w:t>flexível</w:t>
      </w:r>
      <w:proofErr w:type="spellEnd"/>
      <w:r w:rsidRPr="009D6D66">
        <w:rPr>
          <w:rFonts w:asciiTheme="majorHAnsi" w:hAnsiTheme="majorHAnsi" w:cstheme="majorHAnsi"/>
        </w:rPr>
        <w:t xml:space="preserve"> de </w:t>
      </w:r>
      <w:proofErr w:type="spellStart"/>
      <w:r w:rsidRPr="009D6D66">
        <w:rPr>
          <w:rFonts w:asciiTheme="majorHAnsi" w:hAnsiTheme="majorHAnsi" w:cstheme="majorHAnsi"/>
        </w:rPr>
        <w:t>até</w:t>
      </w:r>
      <w:proofErr w:type="spellEnd"/>
      <w:r w:rsidRPr="009D6D66">
        <w:rPr>
          <w:rFonts w:asciiTheme="majorHAnsi" w:hAnsiTheme="majorHAnsi" w:cstheme="majorHAnsi"/>
        </w:rPr>
        <w:t xml:space="preserve"> 60 </w:t>
      </w:r>
      <w:proofErr w:type="spellStart"/>
      <w:r w:rsidRPr="009D6D66">
        <w:rPr>
          <w:rFonts w:asciiTheme="majorHAnsi" w:hAnsiTheme="majorHAnsi" w:cstheme="majorHAnsi"/>
        </w:rPr>
        <w:t>dias</w:t>
      </w:r>
      <w:proofErr w:type="spellEnd"/>
      <w:r w:rsidRPr="009D6D66">
        <w:rPr>
          <w:rFonts w:asciiTheme="majorHAnsi" w:hAnsiTheme="majorHAnsi" w:cstheme="majorHAnsi"/>
        </w:rPr>
        <w:t xml:space="preserve"> </w:t>
      </w:r>
      <w:proofErr w:type="spellStart"/>
      <w:r w:rsidRPr="009D6D66">
        <w:rPr>
          <w:rFonts w:asciiTheme="majorHAnsi" w:hAnsiTheme="majorHAnsi" w:cstheme="majorHAnsi"/>
        </w:rPr>
        <w:t>ou</w:t>
      </w:r>
      <w:proofErr w:type="spellEnd"/>
      <w:r w:rsidRPr="009D6D66">
        <w:rPr>
          <w:rFonts w:asciiTheme="majorHAnsi" w:hAnsiTheme="majorHAnsi" w:cstheme="majorHAnsi"/>
        </w:rPr>
        <w:t xml:space="preserve"> </w:t>
      </w:r>
      <w:proofErr w:type="spellStart"/>
      <w:r w:rsidRPr="009D6D66">
        <w:rPr>
          <w:rFonts w:asciiTheme="majorHAnsi" w:hAnsiTheme="majorHAnsi" w:cstheme="majorHAnsi"/>
        </w:rPr>
        <w:t>até</w:t>
      </w:r>
      <w:proofErr w:type="spellEnd"/>
      <w:r w:rsidRPr="009D6D66">
        <w:rPr>
          <w:rFonts w:asciiTheme="majorHAnsi" w:hAnsiTheme="majorHAnsi" w:cstheme="majorHAnsi"/>
        </w:rPr>
        <w:t xml:space="preserve"> a data de </w:t>
      </w:r>
      <w:proofErr w:type="spellStart"/>
      <w:r w:rsidRPr="009D6D66">
        <w:rPr>
          <w:rFonts w:asciiTheme="majorHAnsi" w:hAnsiTheme="majorHAnsi" w:cstheme="majorHAnsi"/>
        </w:rPr>
        <w:t>embarque</w:t>
      </w:r>
      <w:proofErr w:type="spellEnd"/>
      <w:r w:rsidRPr="009D6D66">
        <w:rPr>
          <w:rFonts w:asciiTheme="majorHAnsi" w:hAnsiTheme="majorHAnsi" w:cstheme="majorHAnsi"/>
        </w:rPr>
        <w:t xml:space="preserve"> para </w:t>
      </w:r>
      <w:proofErr w:type="spellStart"/>
      <w:r w:rsidRPr="009D6D66">
        <w:rPr>
          <w:rFonts w:asciiTheme="majorHAnsi" w:hAnsiTheme="majorHAnsi" w:cstheme="majorHAnsi"/>
        </w:rPr>
        <w:t>quitação</w:t>
      </w:r>
      <w:proofErr w:type="spellEnd"/>
      <w:r w:rsidRPr="009D6D66">
        <w:rPr>
          <w:rFonts w:asciiTheme="majorHAnsi" w:hAnsiTheme="majorHAnsi" w:cstheme="majorHAnsi"/>
        </w:rPr>
        <w:t xml:space="preserve"> do kit.</w:t>
      </w:r>
    </w:p>
    <w:p w14:paraId="406F277D" w14:textId="77777777" w:rsidR="007F43F0" w:rsidRPr="009D6D66" w:rsidRDefault="007F43F0" w:rsidP="00D254DA">
      <w:pPr>
        <w:pStyle w:val="SemEspaamento"/>
        <w:rPr>
          <w:rFonts w:asciiTheme="majorHAnsi" w:hAnsiTheme="majorHAnsi" w:cstheme="majorHAnsi"/>
        </w:rPr>
      </w:pPr>
      <w:r w:rsidRPr="009D6D66">
        <w:rPr>
          <w:rFonts w:ascii="Segoe UI Emoji" w:hAnsi="Segoe UI Emoji" w:cs="Segoe UI Emoji"/>
        </w:rPr>
        <w:t>💳</w:t>
      </w:r>
      <w:r w:rsidRPr="009D6D66">
        <w:rPr>
          <w:rFonts w:asciiTheme="majorHAnsi" w:hAnsiTheme="majorHAnsi" w:cstheme="majorHAnsi"/>
        </w:rPr>
        <w:t xml:space="preserve"> </w:t>
      </w:r>
      <w:proofErr w:type="spellStart"/>
      <w:r w:rsidRPr="00BC6764">
        <w:rPr>
          <w:rFonts w:asciiTheme="majorHAnsi" w:hAnsiTheme="majorHAnsi" w:cstheme="majorHAnsi"/>
          <w:b/>
          <w:bCs/>
        </w:rPr>
        <w:t>Saldo</w:t>
      </w:r>
      <w:proofErr w:type="spellEnd"/>
      <w:r w:rsidRPr="00BC676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BC6764">
        <w:rPr>
          <w:rFonts w:asciiTheme="majorHAnsi" w:hAnsiTheme="majorHAnsi" w:cstheme="majorHAnsi"/>
          <w:b/>
          <w:bCs/>
        </w:rPr>
        <w:t>referente</w:t>
      </w:r>
      <w:proofErr w:type="spellEnd"/>
      <w:r w:rsidRPr="00BC6764">
        <w:rPr>
          <w:rFonts w:asciiTheme="majorHAnsi" w:hAnsiTheme="majorHAnsi" w:cstheme="majorHAnsi"/>
          <w:b/>
          <w:bCs/>
        </w:rPr>
        <w:t xml:space="preserve"> à </w:t>
      </w:r>
      <w:proofErr w:type="spellStart"/>
      <w:r w:rsidRPr="00BC6764">
        <w:rPr>
          <w:rFonts w:asciiTheme="majorHAnsi" w:hAnsiTheme="majorHAnsi" w:cstheme="majorHAnsi"/>
          <w:b/>
          <w:bCs/>
        </w:rPr>
        <w:t>mão</w:t>
      </w:r>
      <w:proofErr w:type="spellEnd"/>
      <w:r w:rsidRPr="00BC6764">
        <w:rPr>
          <w:rFonts w:asciiTheme="majorHAnsi" w:hAnsiTheme="majorHAnsi" w:cstheme="majorHAnsi"/>
          <w:b/>
          <w:bCs/>
        </w:rPr>
        <w:t xml:space="preserve"> de </w:t>
      </w:r>
      <w:proofErr w:type="spellStart"/>
      <w:r w:rsidRPr="00BC6764">
        <w:rPr>
          <w:rFonts w:asciiTheme="majorHAnsi" w:hAnsiTheme="majorHAnsi" w:cstheme="majorHAnsi"/>
          <w:b/>
          <w:bCs/>
        </w:rPr>
        <w:t>obra</w:t>
      </w:r>
      <w:proofErr w:type="spellEnd"/>
      <w:r w:rsidRPr="00BC6764">
        <w:rPr>
          <w:rFonts w:asciiTheme="majorHAnsi" w:hAnsiTheme="majorHAnsi" w:cstheme="majorHAnsi"/>
          <w:b/>
          <w:bCs/>
        </w:rPr>
        <w:t xml:space="preserve"> e </w:t>
      </w:r>
      <w:proofErr w:type="spellStart"/>
      <w:r w:rsidRPr="00BC6764">
        <w:rPr>
          <w:rFonts w:asciiTheme="majorHAnsi" w:hAnsiTheme="majorHAnsi" w:cstheme="majorHAnsi"/>
          <w:b/>
          <w:bCs/>
        </w:rPr>
        <w:t>opcionais</w:t>
      </w:r>
      <w:proofErr w:type="spellEnd"/>
      <w:r w:rsidRPr="00BC6764">
        <w:rPr>
          <w:rFonts w:asciiTheme="majorHAnsi" w:hAnsiTheme="majorHAnsi" w:cstheme="majorHAnsi"/>
          <w:b/>
          <w:bCs/>
        </w:rPr>
        <w:t xml:space="preserve"> com </w:t>
      </w:r>
      <w:proofErr w:type="spellStart"/>
      <w:r w:rsidRPr="00BC6764">
        <w:rPr>
          <w:rFonts w:asciiTheme="majorHAnsi" w:hAnsiTheme="majorHAnsi" w:cstheme="majorHAnsi"/>
          <w:b/>
          <w:bCs/>
        </w:rPr>
        <w:t>pagamentos</w:t>
      </w:r>
      <w:proofErr w:type="spellEnd"/>
      <w:r w:rsidRPr="00BC676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BC6764">
        <w:rPr>
          <w:rFonts w:asciiTheme="majorHAnsi" w:hAnsiTheme="majorHAnsi" w:cstheme="majorHAnsi"/>
          <w:b/>
          <w:bCs/>
        </w:rPr>
        <w:t>programados</w:t>
      </w:r>
      <w:proofErr w:type="spellEnd"/>
      <w:r w:rsidRPr="00BC676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BC6764">
        <w:rPr>
          <w:rFonts w:asciiTheme="majorHAnsi" w:hAnsiTheme="majorHAnsi" w:cstheme="majorHAnsi"/>
          <w:b/>
          <w:bCs/>
        </w:rPr>
        <w:t>até</w:t>
      </w:r>
      <w:proofErr w:type="spellEnd"/>
      <w:r w:rsidRPr="00BC6764">
        <w:rPr>
          <w:rFonts w:asciiTheme="majorHAnsi" w:hAnsiTheme="majorHAnsi" w:cstheme="majorHAnsi"/>
          <w:b/>
          <w:bCs/>
        </w:rPr>
        <w:t xml:space="preserve"> a </w:t>
      </w:r>
      <w:proofErr w:type="spellStart"/>
      <w:r w:rsidRPr="00BC6764">
        <w:rPr>
          <w:rFonts w:asciiTheme="majorHAnsi" w:hAnsiTheme="majorHAnsi" w:cstheme="majorHAnsi"/>
          <w:b/>
          <w:bCs/>
        </w:rPr>
        <w:t>entrega</w:t>
      </w:r>
      <w:proofErr w:type="spellEnd"/>
      <w:r w:rsidRPr="00BC6764">
        <w:rPr>
          <w:rFonts w:asciiTheme="majorHAnsi" w:hAnsiTheme="majorHAnsi" w:cstheme="majorHAnsi"/>
          <w:b/>
          <w:bCs/>
        </w:rPr>
        <w:t xml:space="preserve"> final</w:t>
      </w:r>
      <w:r w:rsidRPr="009D6D66">
        <w:rPr>
          <w:rFonts w:asciiTheme="majorHAnsi" w:hAnsiTheme="majorHAnsi" w:cstheme="majorHAnsi"/>
        </w:rPr>
        <w:t xml:space="preserve"> — </w:t>
      </w:r>
      <w:proofErr w:type="spellStart"/>
      <w:r w:rsidRPr="009D6D66">
        <w:rPr>
          <w:rFonts w:asciiTheme="majorHAnsi" w:hAnsiTheme="majorHAnsi" w:cstheme="majorHAnsi"/>
        </w:rPr>
        <w:t>garantindo</w:t>
      </w:r>
      <w:proofErr w:type="spellEnd"/>
      <w:r w:rsidRPr="009D6D66">
        <w:rPr>
          <w:rFonts w:asciiTheme="majorHAnsi" w:hAnsiTheme="majorHAnsi" w:cstheme="majorHAnsi"/>
        </w:rPr>
        <w:t xml:space="preserve"> total </w:t>
      </w:r>
      <w:proofErr w:type="spellStart"/>
      <w:r w:rsidRPr="009D6D66">
        <w:rPr>
          <w:rFonts w:asciiTheme="majorHAnsi" w:hAnsiTheme="majorHAnsi" w:cstheme="majorHAnsi"/>
        </w:rPr>
        <w:t>segurança</w:t>
      </w:r>
      <w:proofErr w:type="spellEnd"/>
      <w:r w:rsidRPr="009D6D66">
        <w:rPr>
          <w:rFonts w:asciiTheme="majorHAnsi" w:hAnsiTheme="majorHAnsi" w:cstheme="majorHAnsi"/>
        </w:rPr>
        <w:t xml:space="preserve">, </w:t>
      </w:r>
      <w:proofErr w:type="spellStart"/>
      <w:r w:rsidRPr="009D6D66">
        <w:rPr>
          <w:rFonts w:asciiTheme="majorHAnsi" w:hAnsiTheme="majorHAnsi" w:cstheme="majorHAnsi"/>
        </w:rPr>
        <w:t>sem</w:t>
      </w:r>
      <w:proofErr w:type="spellEnd"/>
      <w:r w:rsidRPr="009D6D66">
        <w:rPr>
          <w:rFonts w:asciiTheme="majorHAnsi" w:hAnsiTheme="majorHAnsi" w:cstheme="majorHAnsi"/>
        </w:rPr>
        <w:t xml:space="preserve"> </w:t>
      </w:r>
      <w:proofErr w:type="spellStart"/>
      <w:r w:rsidRPr="009D6D66">
        <w:rPr>
          <w:rFonts w:asciiTheme="majorHAnsi" w:hAnsiTheme="majorHAnsi" w:cstheme="majorHAnsi"/>
        </w:rPr>
        <w:t>surpresas</w:t>
      </w:r>
      <w:proofErr w:type="spellEnd"/>
      <w:r w:rsidRPr="009D6D66">
        <w:rPr>
          <w:rFonts w:asciiTheme="majorHAnsi" w:hAnsiTheme="majorHAnsi" w:cstheme="majorHAnsi"/>
        </w:rPr>
        <w:t>!</w:t>
      </w:r>
    </w:p>
    <w:p w14:paraId="034AB8AF" w14:textId="77777777" w:rsidR="007F43F0" w:rsidRPr="00A0680D" w:rsidRDefault="007F43F0" w:rsidP="00D254DA">
      <w:pPr>
        <w:pStyle w:val="SemEspaamento"/>
        <w:rPr>
          <w:rFonts w:asciiTheme="majorHAnsi" w:hAnsiTheme="majorHAnsi" w:cstheme="majorHAnsi"/>
        </w:rPr>
      </w:pPr>
      <w:r w:rsidRPr="009D6D66">
        <w:rPr>
          <w:rFonts w:ascii="Segoe UI Emoji" w:hAnsi="Segoe UI Emoji" w:cs="Segoe UI Emoji"/>
        </w:rPr>
        <w:t>🔧</w:t>
      </w:r>
      <w:r w:rsidRPr="009D6D66">
        <w:rPr>
          <w:rFonts w:asciiTheme="majorHAnsi" w:hAnsiTheme="majorHAnsi" w:cstheme="majorHAnsi"/>
        </w:rPr>
        <w:t xml:space="preserve"> As </w:t>
      </w:r>
      <w:proofErr w:type="spellStart"/>
      <w:r w:rsidRPr="009D6D66">
        <w:rPr>
          <w:rFonts w:asciiTheme="majorHAnsi" w:hAnsiTheme="majorHAnsi" w:cstheme="majorHAnsi"/>
        </w:rPr>
        <w:t>condições</w:t>
      </w:r>
      <w:proofErr w:type="spellEnd"/>
      <w:r w:rsidRPr="009D6D66">
        <w:rPr>
          <w:rFonts w:asciiTheme="majorHAnsi" w:hAnsiTheme="majorHAnsi" w:cstheme="majorHAnsi"/>
        </w:rPr>
        <w:t xml:space="preserve"> </w:t>
      </w:r>
      <w:proofErr w:type="spellStart"/>
      <w:r w:rsidRPr="009D6D66">
        <w:rPr>
          <w:rFonts w:asciiTheme="majorHAnsi" w:hAnsiTheme="majorHAnsi" w:cstheme="majorHAnsi"/>
        </w:rPr>
        <w:t>específicas</w:t>
      </w:r>
      <w:proofErr w:type="spellEnd"/>
      <w:r w:rsidRPr="009D6D66">
        <w:rPr>
          <w:rFonts w:asciiTheme="majorHAnsi" w:hAnsiTheme="majorHAnsi" w:cstheme="majorHAnsi"/>
        </w:rPr>
        <w:t xml:space="preserve"> da </w:t>
      </w:r>
      <w:proofErr w:type="spellStart"/>
      <w:r w:rsidRPr="009D6D66">
        <w:rPr>
          <w:rFonts w:asciiTheme="majorHAnsi" w:hAnsiTheme="majorHAnsi" w:cstheme="majorHAnsi"/>
        </w:rPr>
        <w:t>mão</w:t>
      </w:r>
      <w:proofErr w:type="spellEnd"/>
      <w:r w:rsidRPr="009D6D66">
        <w:rPr>
          <w:rFonts w:asciiTheme="majorHAnsi" w:hAnsiTheme="majorHAnsi" w:cstheme="majorHAnsi"/>
        </w:rPr>
        <w:t xml:space="preserve"> de </w:t>
      </w:r>
      <w:proofErr w:type="spellStart"/>
      <w:r w:rsidRPr="009D6D66">
        <w:rPr>
          <w:rFonts w:asciiTheme="majorHAnsi" w:hAnsiTheme="majorHAnsi" w:cstheme="majorHAnsi"/>
        </w:rPr>
        <w:t>obra</w:t>
      </w:r>
      <w:proofErr w:type="spellEnd"/>
      <w:r w:rsidRPr="009D6D66">
        <w:rPr>
          <w:rFonts w:asciiTheme="majorHAnsi" w:hAnsiTheme="majorHAnsi" w:cstheme="majorHAnsi"/>
        </w:rPr>
        <w:t xml:space="preserve"> </w:t>
      </w:r>
      <w:proofErr w:type="spellStart"/>
      <w:r w:rsidRPr="009D6D66">
        <w:rPr>
          <w:rFonts w:asciiTheme="majorHAnsi" w:hAnsiTheme="majorHAnsi" w:cstheme="majorHAnsi"/>
        </w:rPr>
        <w:t>podem</w:t>
      </w:r>
      <w:proofErr w:type="spellEnd"/>
      <w:r w:rsidRPr="009D6D66">
        <w:rPr>
          <w:rFonts w:asciiTheme="majorHAnsi" w:hAnsiTheme="majorHAnsi" w:cstheme="majorHAnsi"/>
        </w:rPr>
        <w:t xml:space="preserve"> ser </w:t>
      </w:r>
      <w:proofErr w:type="spellStart"/>
      <w:r w:rsidRPr="009D6D66">
        <w:rPr>
          <w:rFonts w:asciiTheme="majorHAnsi" w:hAnsiTheme="majorHAnsi" w:cstheme="majorHAnsi"/>
        </w:rPr>
        <w:t>ajustadas</w:t>
      </w:r>
      <w:proofErr w:type="spellEnd"/>
      <w:r w:rsidRPr="009D6D66">
        <w:rPr>
          <w:rFonts w:asciiTheme="majorHAnsi" w:hAnsiTheme="majorHAnsi" w:cstheme="majorHAnsi"/>
        </w:rPr>
        <w:t xml:space="preserve"> </w:t>
      </w:r>
      <w:proofErr w:type="spellStart"/>
      <w:r w:rsidRPr="009D6D66">
        <w:rPr>
          <w:rFonts w:asciiTheme="majorHAnsi" w:hAnsiTheme="majorHAnsi" w:cstheme="majorHAnsi"/>
        </w:rPr>
        <w:t>conforme</w:t>
      </w:r>
      <w:proofErr w:type="spellEnd"/>
      <w:r w:rsidRPr="009D6D66">
        <w:rPr>
          <w:rFonts w:asciiTheme="majorHAnsi" w:hAnsiTheme="majorHAnsi" w:cstheme="majorHAnsi"/>
        </w:rPr>
        <w:t xml:space="preserve"> a </w:t>
      </w:r>
      <w:proofErr w:type="spellStart"/>
      <w:r w:rsidRPr="009D6D66">
        <w:rPr>
          <w:rFonts w:asciiTheme="majorHAnsi" w:hAnsiTheme="majorHAnsi" w:cstheme="majorHAnsi"/>
        </w:rPr>
        <w:t>sua</w:t>
      </w:r>
      <w:proofErr w:type="spellEnd"/>
      <w:r w:rsidRPr="009D6D66">
        <w:rPr>
          <w:rFonts w:asciiTheme="majorHAnsi" w:hAnsiTheme="majorHAnsi" w:cstheme="majorHAnsi"/>
        </w:rPr>
        <w:t xml:space="preserve"> </w:t>
      </w:r>
      <w:proofErr w:type="spellStart"/>
      <w:r w:rsidRPr="009D6D66">
        <w:rPr>
          <w:rFonts w:asciiTheme="majorHAnsi" w:hAnsiTheme="majorHAnsi" w:cstheme="majorHAnsi"/>
        </w:rPr>
        <w:t>necessidade</w:t>
      </w:r>
      <w:proofErr w:type="spellEnd"/>
      <w:r w:rsidRPr="009D6D66">
        <w:rPr>
          <w:rFonts w:asciiTheme="majorHAnsi" w:hAnsiTheme="majorHAnsi" w:cstheme="majorHAnsi"/>
        </w:rPr>
        <w:t>.</w:t>
      </w:r>
    </w:p>
    <w:p w14:paraId="2E88C04C" w14:textId="07098578" w:rsidR="00160C03" w:rsidRPr="00552209" w:rsidRDefault="00160C03" w:rsidP="002576B0">
      <w:pPr>
        <w:pStyle w:val="Estilo1"/>
        <w:shd w:val="clear" w:color="auto" w:fill="F7DB62"/>
        <w:tabs>
          <w:tab w:val="left" w:pos="8040"/>
        </w:tabs>
        <w:spacing w:line="276" w:lineRule="auto"/>
        <w:rPr>
          <w:rFonts w:ascii="Segoe UI Emoji" w:hAnsi="Segoe UI Emoji" w:cs="Segoe UI Emoji"/>
          <w:color w:val="000000" w:themeColor="text1"/>
        </w:rPr>
      </w:pPr>
      <w:r w:rsidRPr="00552209">
        <w:rPr>
          <w:rFonts w:ascii="Segoe UI Emoji" w:hAnsi="Segoe UI Emoji" w:cs="Segoe UI Emoji"/>
          <w:color w:val="000000" w:themeColor="text1"/>
        </w:rPr>
        <w:t>✅ o que está incluso no kit  madeiramento ?</w:t>
      </w:r>
      <w:r w:rsidRPr="00552209">
        <w:rPr>
          <w:rFonts w:ascii="Segoe UI Emoji" w:hAnsi="Segoe UI Emoji" w:cs="Segoe UI Emoji"/>
          <w:color w:val="000000" w:themeColor="text1"/>
        </w:rPr>
        <w:tab/>
      </w:r>
    </w:p>
    <w:p w14:paraId="738E92E0" w14:textId="77777777" w:rsidR="00160C03" w:rsidRDefault="00160C03" w:rsidP="00A0680D">
      <w:pPr>
        <w:pStyle w:val="SemEspaamento"/>
        <w:spacing w:line="276" w:lineRule="auto"/>
        <w:rPr>
          <w:rFonts w:ascii="Segoe UI Emoji" w:hAnsi="Segoe UI Emoji" w:cs="Segoe UI Emoji"/>
        </w:rPr>
      </w:pPr>
    </w:p>
    <w:p w14:paraId="6A3D4F1F" w14:textId="7A42E66B" w:rsidR="00A0680D" w:rsidRPr="00A0680D" w:rsidRDefault="00A0680D" w:rsidP="00160C03">
      <w:pPr>
        <w:pStyle w:val="SemEspaamento"/>
        <w:spacing w:line="360" w:lineRule="auto"/>
        <w:rPr>
          <w:rFonts w:asciiTheme="majorHAnsi" w:hAnsiTheme="majorHAnsi" w:cstheme="majorHAnsi"/>
        </w:rPr>
      </w:pPr>
      <w:r w:rsidRPr="00A0680D">
        <w:rPr>
          <w:rFonts w:ascii="Segoe UI Emoji" w:hAnsi="Segoe UI Emoji" w:cs="Segoe UI Emoji"/>
        </w:rPr>
        <w:t>✅</w:t>
      </w:r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Estrutura</w:t>
      </w:r>
      <w:proofErr w:type="spellEnd"/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completa</w:t>
      </w:r>
      <w:proofErr w:type="spellEnd"/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em</w:t>
      </w:r>
      <w:proofErr w:type="spellEnd"/>
      <w:r w:rsidRPr="00A0680D">
        <w:rPr>
          <w:rFonts w:asciiTheme="majorHAnsi" w:hAnsiTheme="majorHAnsi" w:cstheme="majorHAnsi"/>
        </w:rPr>
        <w:t xml:space="preserve"> madeira Pinus </w:t>
      </w:r>
      <w:proofErr w:type="spellStart"/>
      <w:r w:rsidRPr="00A0680D">
        <w:rPr>
          <w:rFonts w:asciiTheme="majorHAnsi" w:hAnsiTheme="majorHAnsi" w:cstheme="majorHAnsi"/>
        </w:rPr>
        <w:t>autoclavada</w:t>
      </w:r>
      <w:proofErr w:type="spellEnd"/>
    </w:p>
    <w:p w14:paraId="4D1155C4" w14:textId="77777777" w:rsidR="00A0680D" w:rsidRPr="00A0680D" w:rsidRDefault="00A0680D" w:rsidP="00160C03">
      <w:pPr>
        <w:pStyle w:val="SemEspaamento"/>
        <w:spacing w:line="360" w:lineRule="auto"/>
        <w:rPr>
          <w:rFonts w:asciiTheme="majorHAnsi" w:hAnsiTheme="majorHAnsi" w:cstheme="majorHAnsi"/>
        </w:rPr>
      </w:pPr>
      <w:r w:rsidRPr="00A0680D">
        <w:rPr>
          <w:rFonts w:ascii="Segoe UI Emoji" w:hAnsi="Segoe UI Emoji" w:cs="Segoe UI Emoji"/>
        </w:rPr>
        <w:t>✅</w:t>
      </w:r>
      <w:r w:rsidRPr="00A0680D">
        <w:rPr>
          <w:rFonts w:asciiTheme="majorHAnsi" w:hAnsiTheme="majorHAnsi" w:cstheme="majorHAnsi"/>
        </w:rPr>
        <w:t xml:space="preserve"> Paredes, </w:t>
      </w:r>
      <w:proofErr w:type="spellStart"/>
      <w:r w:rsidRPr="00A0680D">
        <w:rPr>
          <w:rFonts w:asciiTheme="majorHAnsi" w:hAnsiTheme="majorHAnsi" w:cstheme="majorHAnsi"/>
        </w:rPr>
        <w:t>forros</w:t>
      </w:r>
      <w:proofErr w:type="spellEnd"/>
      <w:r w:rsidRPr="00A0680D">
        <w:rPr>
          <w:rFonts w:asciiTheme="majorHAnsi" w:hAnsiTheme="majorHAnsi" w:cstheme="majorHAnsi"/>
        </w:rPr>
        <w:t xml:space="preserve"> e </w:t>
      </w:r>
      <w:proofErr w:type="spellStart"/>
      <w:r w:rsidRPr="00A0680D">
        <w:rPr>
          <w:rFonts w:asciiTheme="majorHAnsi" w:hAnsiTheme="majorHAnsi" w:cstheme="majorHAnsi"/>
        </w:rPr>
        <w:t>estrutura</w:t>
      </w:r>
      <w:proofErr w:type="spellEnd"/>
      <w:r w:rsidRPr="00A0680D">
        <w:rPr>
          <w:rFonts w:asciiTheme="majorHAnsi" w:hAnsiTheme="majorHAnsi" w:cstheme="majorHAnsi"/>
        </w:rPr>
        <w:t xml:space="preserve"> do </w:t>
      </w:r>
      <w:proofErr w:type="spellStart"/>
      <w:r w:rsidRPr="00A0680D">
        <w:rPr>
          <w:rFonts w:asciiTheme="majorHAnsi" w:hAnsiTheme="majorHAnsi" w:cstheme="majorHAnsi"/>
        </w:rPr>
        <w:t>telhado</w:t>
      </w:r>
      <w:proofErr w:type="spellEnd"/>
    </w:p>
    <w:p w14:paraId="2D14238F" w14:textId="77777777" w:rsidR="00A0680D" w:rsidRPr="00A0680D" w:rsidRDefault="00A0680D" w:rsidP="00160C03">
      <w:pPr>
        <w:pStyle w:val="SemEspaamento"/>
        <w:spacing w:line="360" w:lineRule="auto"/>
        <w:rPr>
          <w:rFonts w:asciiTheme="majorHAnsi" w:hAnsiTheme="majorHAnsi" w:cstheme="majorHAnsi"/>
        </w:rPr>
      </w:pPr>
      <w:r w:rsidRPr="00A0680D">
        <w:rPr>
          <w:rFonts w:ascii="Segoe UI Emoji" w:hAnsi="Segoe UI Emoji" w:cs="Segoe UI Emoji"/>
        </w:rPr>
        <w:t>✅</w:t>
      </w:r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Portas</w:t>
      </w:r>
      <w:proofErr w:type="spellEnd"/>
      <w:r w:rsidRPr="00A0680D">
        <w:rPr>
          <w:rFonts w:asciiTheme="majorHAnsi" w:hAnsiTheme="majorHAnsi" w:cstheme="majorHAnsi"/>
        </w:rPr>
        <w:t xml:space="preserve"> e </w:t>
      </w:r>
      <w:proofErr w:type="spellStart"/>
      <w:r w:rsidRPr="00A0680D">
        <w:rPr>
          <w:rFonts w:asciiTheme="majorHAnsi" w:hAnsiTheme="majorHAnsi" w:cstheme="majorHAnsi"/>
        </w:rPr>
        <w:t>janelas</w:t>
      </w:r>
      <w:proofErr w:type="spellEnd"/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padrão</w:t>
      </w:r>
      <w:proofErr w:type="spellEnd"/>
      <w:r w:rsidRPr="00A0680D">
        <w:rPr>
          <w:rFonts w:asciiTheme="majorHAnsi" w:hAnsiTheme="majorHAnsi" w:cstheme="majorHAnsi"/>
        </w:rPr>
        <w:t xml:space="preserve"> do </w:t>
      </w:r>
      <w:proofErr w:type="spellStart"/>
      <w:r w:rsidRPr="00A0680D">
        <w:rPr>
          <w:rFonts w:asciiTheme="majorHAnsi" w:hAnsiTheme="majorHAnsi" w:cstheme="majorHAnsi"/>
        </w:rPr>
        <w:t>projeto</w:t>
      </w:r>
      <w:proofErr w:type="spellEnd"/>
    </w:p>
    <w:p w14:paraId="78A4F93E" w14:textId="2B47B48F" w:rsidR="00A0680D" w:rsidRPr="00A0680D" w:rsidRDefault="00A0680D" w:rsidP="00160C03">
      <w:pPr>
        <w:pStyle w:val="SemEspaamento"/>
        <w:spacing w:line="360" w:lineRule="auto"/>
        <w:rPr>
          <w:rFonts w:asciiTheme="majorHAnsi" w:hAnsiTheme="majorHAnsi" w:cstheme="majorHAnsi"/>
        </w:rPr>
      </w:pPr>
      <w:r w:rsidRPr="00A0680D">
        <w:rPr>
          <w:rFonts w:ascii="Segoe UI Emoji" w:hAnsi="Segoe UI Emoji" w:cs="Segoe UI Emoji"/>
        </w:rPr>
        <w:lastRenderedPageBreak/>
        <w:t>✅</w:t>
      </w:r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Ripas</w:t>
      </w:r>
      <w:proofErr w:type="spellEnd"/>
      <w:r w:rsidRPr="00A0680D">
        <w:rPr>
          <w:rFonts w:asciiTheme="majorHAnsi" w:hAnsiTheme="majorHAnsi" w:cstheme="majorHAnsi"/>
        </w:rPr>
        <w:t xml:space="preserve">, </w:t>
      </w:r>
      <w:proofErr w:type="spellStart"/>
      <w:r w:rsidRPr="00A0680D">
        <w:rPr>
          <w:rFonts w:asciiTheme="majorHAnsi" w:hAnsiTheme="majorHAnsi" w:cstheme="majorHAnsi"/>
        </w:rPr>
        <w:t>canaletas</w:t>
      </w:r>
      <w:proofErr w:type="spellEnd"/>
      <w:r w:rsidRPr="00A0680D">
        <w:rPr>
          <w:rFonts w:asciiTheme="majorHAnsi" w:hAnsiTheme="majorHAnsi" w:cstheme="majorHAnsi"/>
        </w:rPr>
        <w:t xml:space="preserve">, </w:t>
      </w:r>
      <w:proofErr w:type="spellStart"/>
      <w:r w:rsidRPr="00A0680D">
        <w:rPr>
          <w:rFonts w:asciiTheme="majorHAnsi" w:hAnsiTheme="majorHAnsi" w:cstheme="majorHAnsi"/>
        </w:rPr>
        <w:t>rodapés</w:t>
      </w:r>
      <w:proofErr w:type="spellEnd"/>
      <w:r w:rsidRPr="00A0680D">
        <w:rPr>
          <w:rFonts w:asciiTheme="majorHAnsi" w:hAnsiTheme="majorHAnsi" w:cstheme="majorHAnsi"/>
        </w:rPr>
        <w:t xml:space="preserve">, </w:t>
      </w:r>
      <w:proofErr w:type="spellStart"/>
      <w:r w:rsidRPr="00A0680D">
        <w:rPr>
          <w:rFonts w:asciiTheme="majorHAnsi" w:hAnsiTheme="majorHAnsi" w:cstheme="majorHAnsi"/>
        </w:rPr>
        <w:t>molduras</w:t>
      </w:r>
      <w:proofErr w:type="spellEnd"/>
      <w:r w:rsidRPr="00A0680D">
        <w:rPr>
          <w:rFonts w:asciiTheme="majorHAnsi" w:hAnsiTheme="majorHAnsi" w:cstheme="majorHAnsi"/>
        </w:rPr>
        <w:t xml:space="preserve"> e </w:t>
      </w:r>
      <w:proofErr w:type="spellStart"/>
      <w:r w:rsidRPr="00A0680D">
        <w:rPr>
          <w:rFonts w:asciiTheme="majorHAnsi" w:hAnsiTheme="majorHAnsi" w:cstheme="majorHAnsi"/>
        </w:rPr>
        <w:t>acabamentos</w:t>
      </w:r>
      <w:proofErr w:type="spellEnd"/>
      <w:r w:rsidR="00160C03">
        <w:rPr>
          <w:rFonts w:asciiTheme="majorHAnsi" w:hAnsiTheme="majorHAnsi" w:cstheme="majorHAnsi"/>
        </w:rPr>
        <w:t xml:space="preserve">, </w:t>
      </w:r>
      <w:proofErr w:type="spellStart"/>
      <w:r w:rsidR="00160C03">
        <w:rPr>
          <w:rFonts w:asciiTheme="majorHAnsi" w:hAnsiTheme="majorHAnsi" w:cstheme="majorHAnsi"/>
        </w:rPr>
        <w:t>ferragens</w:t>
      </w:r>
      <w:proofErr w:type="spellEnd"/>
    </w:p>
    <w:p w14:paraId="6BFAA69F" w14:textId="77777777" w:rsidR="00A0680D" w:rsidRPr="00A0680D" w:rsidRDefault="00A0680D" w:rsidP="00160C03">
      <w:pPr>
        <w:pStyle w:val="SemEspaamento"/>
        <w:spacing w:line="360" w:lineRule="auto"/>
        <w:rPr>
          <w:rFonts w:asciiTheme="majorHAnsi" w:hAnsiTheme="majorHAnsi" w:cstheme="majorHAnsi"/>
        </w:rPr>
      </w:pPr>
      <w:r w:rsidRPr="00A0680D">
        <w:rPr>
          <w:rFonts w:ascii="Segoe UI Emoji" w:hAnsi="Segoe UI Emoji" w:cs="Segoe UI Emoji"/>
        </w:rPr>
        <w:t>✅</w:t>
      </w:r>
      <w:r w:rsidRPr="00A0680D">
        <w:rPr>
          <w:rFonts w:asciiTheme="majorHAnsi" w:hAnsiTheme="majorHAnsi" w:cstheme="majorHAnsi"/>
        </w:rPr>
        <w:t xml:space="preserve"> </w:t>
      </w:r>
      <w:r w:rsidRPr="00160C03">
        <w:rPr>
          <w:rFonts w:asciiTheme="majorHAnsi" w:hAnsiTheme="majorHAnsi" w:cstheme="majorHAnsi"/>
          <w:b/>
          <w:bCs/>
        </w:rPr>
        <w:t xml:space="preserve">Manual </w:t>
      </w:r>
      <w:proofErr w:type="spellStart"/>
      <w:r w:rsidRPr="00160C03">
        <w:rPr>
          <w:rFonts w:asciiTheme="majorHAnsi" w:hAnsiTheme="majorHAnsi" w:cstheme="majorHAnsi"/>
          <w:b/>
          <w:bCs/>
        </w:rPr>
        <w:t>completo</w:t>
      </w:r>
      <w:proofErr w:type="spellEnd"/>
      <w:r w:rsidRPr="00160C03">
        <w:rPr>
          <w:rFonts w:asciiTheme="majorHAnsi" w:hAnsiTheme="majorHAnsi" w:cstheme="majorHAnsi"/>
          <w:b/>
          <w:bCs/>
        </w:rPr>
        <w:t xml:space="preserve"> de </w:t>
      </w:r>
      <w:proofErr w:type="spellStart"/>
      <w:r w:rsidRPr="00160C03">
        <w:rPr>
          <w:rFonts w:asciiTheme="majorHAnsi" w:hAnsiTheme="majorHAnsi" w:cstheme="majorHAnsi"/>
          <w:b/>
          <w:bCs/>
        </w:rPr>
        <w:t>montagem</w:t>
      </w:r>
      <w:proofErr w:type="spellEnd"/>
    </w:p>
    <w:p w14:paraId="76F81FD4" w14:textId="7E0B05BE" w:rsidR="00160C03" w:rsidRDefault="00A0680D" w:rsidP="00160C03">
      <w:pPr>
        <w:pStyle w:val="SemEspaamento"/>
        <w:spacing w:line="360" w:lineRule="auto"/>
        <w:rPr>
          <w:rFonts w:asciiTheme="majorHAnsi" w:hAnsiTheme="majorHAnsi" w:cstheme="majorHAnsi"/>
        </w:rPr>
      </w:pPr>
      <w:r w:rsidRPr="00A0680D">
        <w:rPr>
          <w:rFonts w:ascii="Segoe UI Emoji" w:hAnsi="Segoe UI Emoji" w:cs="Segoe UI Emoji"/>
        </w:rPr>
        <w:t>✅</w:t>
      </w:r>
      <w:r w:rsidRPr="00A0680D">
        <w:rPr>
          <w:rFonts w:asciiTheme="majorHAnsi" w:hAnsiTheme="majorHAnsi" w:cstheme="majorHAnsi"/>
        </w:rPr>
        <w:t xml:space="preserve"> </w:t>
      </w:r>
      <w:r w:rsidR="00160C03" w:rsidRPr="00160C03">
        <w:rPr>
          <w:rFonts w:asciiTheme="majorHAnsi" w:hAnsiTheme="majorHAnsi" w:cstheme="majorHAnsi"/>
          <w:b/>
          <w:bCs/>
        </w:rPr>
        <w:t xml:space="preserve">O kit </w:t>
      </w:r>
      <w:proofErr w:type="spellStart"/>
      <w:r w:rsidR="00160C03" w:rsidRPr="00160C03">
        <w:rPr>
          <w:rFonts w:asciiTheme="majorHAnsi" w:hAnsiTheme="majorHAnsi" w:cstheme="majorHAnsi"/>
          <w:b/>
          <w:bCs/>
        </w:rPr>
        <w:t>inclui</w:t>
      </w:r>
      <w:proofErr w:type="spellEnd"/>
      <w:r w:rsidR="00160C03" w:rsidRPr="00160C03">
        <w:rPr>
          <w:rFonts w:asciiTheme="majorHAnsi" w:hAnsiTheme="majorHAnsi" w:cstheme="majorHAnsi"/>
          <w:b/>
          <w:bCs/>
        </w:rPr>
        <w:t xml:space="preserve"> um manual </w:t>
      </w:r>
      <w:proofErr w:type="spellStart"/>
      <w:r w:rsidR="00160C03" w:rsidRPr="00160C03">
        <w:rPr>
          <w:rFonts w:asciiTheme="majorHAnsi" w:hAnsiTheme="majorHAnsi" w:cstheme="majorHAnsi"/>
          <w:b/>
          <w:bCs/>
        </w:rPr>
        <w:t>detalhado</w:t>
      </w:r>
      <w:proofErr w:type="spellEnd"/>
      <w:r w:rsidR="00160C03" w:rsidRPr="00160C03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="00160C03" w:rsidRPr="00160C03">
        <w:rPr>
          <w:rFonts w:asciiTheme="majorHAnsi" w:hAnsiTheme="majorHAnsi" w:cstheme="majorHAnsi"/>
          <w:b/>
          <w:bCs/>
        </w:rPr>
        <w:t>permitindo</w:t>
      </w:r>
      <w:proofErr w:type="spellEnd"/>
      <w:r w:rsidR="00160C03" w:rsidRPr="00160C03">
        <w:rPr>
          <w:rFonts w:asciiTheme="majorHAnsi" w:hAnsiTheme="majorHAnsi" w:cstheme="majorHAnsi"/>
          <w:b/>
          <w:bCs/>
        </w:rPr>
        <w:t xml:space="preserve"> que </w:t>
      </w:r>
      <w:proofErr w:type="spellStart"/>
      <w:r w:rsidR="00160C03" w:rsidRPr="00160C03">
        <w:rPr>
          <w:rFonts w:asciiTheme="majorHAnsi" w:hAnsiTheme="majorHAnsi" w:cstheme="majorHAnsi"/>
          <w:b/>
          <w:bCs/>
        </w:rPr>
        <w:t>qualquer</w:t>
      </w:r>
      <w:proofErr w:type="spellEnd"/>
      <w:r w:rsidR="00160C03" w:rsidRPr="00160C0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160C03" w:rsidRPr="00160C03">
        <w:rPr>
          <w:rFonts w:asciiTheme="majorHAnsi" w:hAnsiTheme="majorHAnsi" w:cstheme="majorHAnsi"/>
          <w:b/>
          <w:bCs/>
        </w:rPr>
        <w:t>carpinteiro</w:t>
      </w:r>
      <w:proofErr w:type="spellEnd"/>
      <w:r w:rsidR="00160C03" w:rsidRPr="00160C0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160C03" w:rsidRPr="00160C03">
        <w:rPr>
          <w:rFonts w:asciiTheme="majorHAnsi" w:hAnsiTheme="majorHAnsi" w:cstheme="majorHAnsi"/>
          <w:b/>
          <w:bCs/>
        </w:rPr>
        <w:t>experiente</w:t>
      </w:r>
      <w:proofErr w:type="spellEnd"/>
      <w:r w:rsidR="00160C03" w:rsidRPr="00160C03">
        <w:rPr>
          <w:rFonts w:asciiTheme="majorHAnsi" w:hAnsiTheme="majorHAnsi" w:cstheme="majorHAnsi"/>
          <w:b/>
          <w:bCs/>
        </w:rPr>
        <w:t xml:space="preserve">, com o </w:t>
      </w:r>
      <w:proofErr w:type="spellStart"/>
      <w:r w:rsidR="00160C03" w:rsidRPr="00160C03">
        <w:rPr>
          <w:rFonts w:asciiTheme="majorHAnsi" w:hAnsiTheme="majorHAnsi" w:cstheme="majorHAnsi"/>
          <w:b/>
          <w:bCs/>
        </w:rPr>
        <w:t>suporte</w:t>
      </w:r>
      <w:proofErr w:type="spellEnd"/>
      <w:r w:rsidR="00160C03" w:rsidRPr="00160C0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160C03" w:rsidRPr="00160C03">
        <w:rPr>
          <w:rFonts w:asciiTheme="majorHAnsi" w:hAnsiTheme="majorHAnsi" w:cstheme="majorHAnsi"/>
          <w:b/>
          <w:bCs/>
        </w:rPr>
        <w:t>técnico</w:t>
      </w:r>
      <w:proofErr w:type="spellEnd"/>
      <w:r w:rsidR="00160C03" w:rsidRPr="00160C03">
        <w:rPr>
          <w:rFonts w:asciiTheme="majorHAnsi" w:hAnsiTheme="majorHAnsi" w:cstheme="majorHAnsi"/>
          <w:b/>
          <w:bCs/>
        </w:rPr>
        <w:t xml:space="preserve"> da </w:t>
      </w:r>
      <w:proofErr w:type="spellStart"/>
      <w:r w:rsidR="00160C03" w:rsidRPr="00160C03">
        <w:rPr>
          <w:rFonts w:asciiTheme="majorHAnsi" w:hAnsiTheme="majorHAnsi" w:cstheme="majorHAnsi"/>
          <w:b/>
          <w:bCs/>
        </w:rPr>
        <w:t>nossa</w:t>
      </w:r>
      <w:proofErr w:type="spellEnd"/>
      <w:r w:rsidR="00160C03" w:rsidRPr="00160C0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160C03" w:rsidRPr="00160C03">
        <w:rPr>
          <w:rFonts w:asciiTheme="majorHAnsi" w:hAnsiTheme="majorHAnsi" w:cstheme="majorHAnsi"/>
          <w:b/>
          <w:bCs/>
        </w:rPr>
        <w:t>equipe</w:t>
      </w:r>
      <w:proofErr w:type="spellEnd"/>
      <w:r w:rsidR="00160C03" w:rsidRPr="00160C03">
        <w:rPr>
          <w:rFonts w:asciiTheme="majorHAnsi" w:hAnsiTheme="majorHAnsi" w:cstheme="majorHAnsi"/>
          <w:b/>
          <w:bCs/>
        </w:rPr>
        <w:t xml:space="preserve">, realize a </w:t>
      </w:r>
      <w:proofErr w:type="spellStart"/>
      <w:r w:rsidR="00160C03" w:rsidRPr="00160C03">
        <w:rPr>
          <w:rFonts w:asciiTheme="majorHAnsi" w:hAnsiTheme="majorHAnsi" w:cstheme="majorHAnsi"/>
          <w:b/>
          <w:bCs/>
        </w:rPr>
        <w:t>montagem</w:t>
      </w:r>
      <w:proofErr w:type="spellEnd"/>
      <w:r w:rsidR="00160C03" w:rsidRPr="00160C03">
        <w:rPr>
          <w:rFonts w:asciiTheme="majorHAnsi" w:hAnsiTheme="majorHAnsi" w:cstheme="majorHAnsi"/>
          <w:b/>
          <w:bCs/>
        </w:rPr>
        <w:t xml:space="preserve"> com </w:t>
      </w:r>
      <w:proofErr w:type="spellStart"/>
      <w:r w:rsidR="00160C03" w:rsidRPr="00160C03">
        <w:rPr>
          <w:rFonts w:asciiTheme="majorHAnsi" w:hAnsiTheme="majorHAnsi" w:cstheme="majorHAnsi"/>
          <w:b/>
          <w:bCs/>
        </w:rPr>
        <w:t>segurança</w:t>
      </w:r>
      <w:proofErr w:type="spellEnd"/>
      <w:r w:rsidR="00160C03" w:rsidRPr="00160C03">
        <w:rPr>
          <w:rFonts w:asciiTheme="majorHAnsi" w:hAnsiTheme="majorHAnsi" w:cstheme="majorHAnsi"/>
          <w:b/>
          <w:bCs/>
        </w:rPr>
        <w:t xml:space="preserve"> e </w:t>
      </w:r>
      <w:proofErr w:type="spellStart"/>
      <w:r w:rsidR="00160C03" w:rsidRPr="00160C03">
        <w:rPr>
          <w:rFonts w:asciiTheme="majorHAnsi" w:hAnsiTheme="majorHAnsi" w:cstheme="majorHAnsi"/>
          <w:b/>
          <w:bCs/>
        </w:rPr>
        <w:t>qualidade</w:t>
      </w:r>
      <w:proofErr w:type="spellEnd"/>
      <w:r w:rsidR="00160C03" w:rsidRPr="00160C03">
        <w:rPr>
          <w:rFonts w:asciiTheme="majorHAnsi" w:hAnsiTheme="majorHAnsi" w:cstheme="majorHAnsi"/>
          <w:b/>
          <w:bCs/>
        </w:rPr>
        <w:t>.</w:t>
      </w:r>
      <w:r w:rsidR="00160C03" w:rsidRPr="00160C03">
        <w:rPr>
          <w:rFonts w:asciiTheme="majorHAnsi" w:hAnsiTheme="majorHAnsi" w:cstheme="majorHAnsi"/>
        </w:rPr>
        <w:t xml:space="preserve"> </w:t>
      </w:r>
      <w:proofErr w:type="spellStart"/>
      <w:r w:rsidR="00160C03" w:rsidRPr="00160C03">
        <w:rPr>
          <w:rFonts w:asciiTheme="majorHAnsi" w:hAnsiTheme="majorHAnsi" w:cstheme="majorHAnsi"/>
        </w:rPr>
        <w:t>Em</w:t>
      </w:r>
      <w:proofErr w:type="spellEnd"/>
      <w:r w:rsidR="00160C03" w:rsidRPr="00160C03">
        <w:rPr>
          <w:rFonts w:asciiTheme="majorHAnsi" w:hAnsiTheme="majorHAnsi" w:cstheme="majorHAnsi"/>
        </w:rPr>
        <w:t xml:space="preserve"> </w:t>
      </w:r>
      <w:proofErr w:type="spellStart"/>
      <w:r w:rsidR="00160C03" w:rsidRPr="00160C03">
        <w:rPr>
          <w:rFonts w:asciiTheme="majorHAnsi" w:hAnsiTheme="majorHAnsi" w:cstheme="majorHAnsi"/>
        </w:rPr>
        <w:t>geral</w:t>
      </w:r>
      <w:proofErr w:type="spellEnd"/>
      <w:r w:rsidR="00160C03" w:rsidRPr="00160C03">
        <w:rPr>
          <w:rFonts w:asciiTheme="majorHAnsi" w:hAnsiTheme="majorHAnsi" w:cstheme="majorHAnsi"/>
        </w:rPr>
        <w:t xml:space="preserve">, </w:t>
      </w:r>
      <w:proofErr w:type="spellStart"/>
      <w:r w:rsidR="00160C03" w:rsidRPr="00160C03">
        <w:rPr>
          <w:rFonts w:asciiTheme="majorHAnsi" w:hAnsiTheme="majorHAnsi" w:cstheme="majorHAnsi"/>
        </w:rPr>
        <w:t>contratar</w:t>
      </w:r>
      <w:proofErr w:type="spellEnd"/>
      <w:r w:rsidR="00160C03" w:rsidRPr="00160C03">
        <w:rPr>
          <w:rFonts w:asciiTheme="majorHAnsi" w:hAnsiTheme="majorHAnsi" w:cstheme="majorHAnsi"/>
        </w:rPr>
        <w:t xml:space="preserve"> a </w:t>
      </w:r>
      <w:proofErr w:type="spellStart"/>
      <w:r w:rsidR="00160C03" w:rsidRPr="00160C03">
        <w:rPr>
          <w:rFonts w:asciiTheme="majorHAnsi" w:hAnsiTheme="majorHAnsi" w:cstheme="majorHAnsi"/>
        </w:rPr>
        <w:t>mão</w:t>
      </w:r>
      <w:proofErr w:type="spellEnd"/>
      <w:r w:rsidR="00160C03" w:rsidRPr="00160C03">
        <w:rPr>
          <w:rFonts w:asciiTheme="majorHAnsi" w:hAnsiTheme="majorHAnsi" w:cstheme="majorHAnsi"/>
        </w:rPr>
        <w:t xml:space="preserve"> de </w:t>
      </w:r>
      <w:proofErr w:type="spellStart"/>
      <w:r w:rsidR="00160C03" w:rsidRPr="00160C03">
        <w:rPr>
          <w:rFonts w:asciiTheme="majorHAnsi" w:hAnsiTheme="majorHAnsi" w:cstheme="majorHAnsi"/>
        </w:rPr>
        <w:t>obra</w:t>
      </w:r>
      <w:proofErr w:type="spellEnd"/>
      <w:r w:rsidR="00160C03" w:rsidRPr="00160C03">
        <w:rPr>
          <w:rFonts w:asciiTheme="majorHAnsi" w:hAnsiTheme="majorHAnsi" w:cstheme="majorHAnsi"/>
        </w:rPr>
        <w:t xml:space="preserve"> de forma </w:t>
      </w:r>
      <w:proofErr w:type="spellStart"/>
      <w:r w:rsidR="00160C03" w:rsidRPr="00160C03">
        <w:rPr>
          <w:rFonts w:asciiTheme="majorHAnsi" w:hAnsiTheme="majorHAnsi" w:cstheme="majorHAnsi"/>
        </w:rPr>
        <w:t>independente</w:t>
      </w:r>
      <w:proofErr w:type="spellEnd"/>
      <w:r w:rsidR="00160C03" w:rsidRPr="00160C03">
        <w:rPr>
          <w:rFonts w:asciiTheme="majorHAnsi" w:hAnsiTheme="majorHAnsi" w:cstheme="majorHAnsi"/>
        </w:rPr>
        <w:t xml:space="preserve"> </w:t>
      </w:r>
      <w:proofErr w:type="spellStart"/>
      <w:r w:rsidR="00160C03" w:rsidRPr="00160C03">
        <w:rPr>
          <w:rFonts w:asciiTheme="majorHAnsi" w:hAnsiTheme="majorHAnsi" w:cstheme="majorHAnsi"/>
        </w:rPr>
        <w:t>proporciona</w:t>
      </w:r>
      <w:proofErr w:type="spellEnd"/>
      <w:r w:rsidR="00160C03" w:rsidRPr="00160C03">
        <w:rPr>
          <w:rFonts w:asciiTheme="majorHAnsi" w:hAnsiTheme="majorHAnsi" w:cstheme="majorHAnsi"/>
        </w:rPr>
        <w:t xml:space="preserve"> </w:t>
      </w:r>
      <w:proofErr w:type="spellStart"/>
      <w:r w:rsidR="00160C03" w:rsidRPr="00160C03">
        <w:rPr>
          <w:rFonts w:asciiTheme="majorHAnsi" w:hAnsiTheme="majorHAnsi" w:cstheme="majorHAnsi"/>
        </w:rPr>
        <w:t>maior</w:t>
      </w:r>
      <w:proofErr w:type="spellEnd"/>
      <w:r w:rsidR="00160C03" w:rsidRPr="00160C03">
        <w:rPr>
          <w:rFonts w:asciiTheme="majorHAnsi" w:hAnsiTheme="majorHAnsi" w:cstheme="majorHAnsi"/>
        </w:rPr>
        <w:t xml:space="preserve"> </w:t>
      </w:r>
      <w:proofErr w:type="spellStart"/>
      <w:r w:rsidR="00160C03" w:rsidRPr="00160C03">
        <w:rPr>
          <w:rFonts w:asciiTheme="majorHAnsi" w:hAnsiTheme="majorHAnsi" w:cstheme="majorHAnsi"/>
        </w:rPr>
        <w:t>economia</w:t>
      </w:r>
      <w:proofErr w:type="spellEnd"/>
      <w:r w:rsidR="00160C03" w:rsidRPr="00160C03">
        <w:rPr>
          <w:rFonts w:asciiTheme="majorHAnsi" w:hAnsiTheme="majorHAnsi" w:cstheme="majorHAnsi"/>
        </w:rPr>
        <w:t xml:space="preserve"> </w:t>
      </w:r>
      <w:proofErr w:type="spellStart"/>
      <w:r w:rsidR="00160C03" w:rsidRPr="00160C03">
        <w:rPr>
          <w:rFonts w:asciiTheme="majorHAnsi" w:hAnsiTheme="majorHAnsi" w:cstheme="majorHAnsi"/>
        </w:rPr>
        <w:t>ao</w:t>
      </w:r>
      <w:proofErr w:type="spellEnd"/>
      <w:r w:rsidR="00160C03" w:rsidRPr="00160C03">
        <w:rPr>
          <w:rFonts w:asciiTheme="majorHAnsi" w:hAnsiTheme="majorHAnsi" w:cstheme="majorHAnsi"/>
        </w:rPr>
        <w:t xml:space="preserve"> </w:t>
      </w:r>
      <w:proofErr w:type="spellStart"/>
      <w:r w:rsidR="00160C03" w:rsidRPr="00160C03">
        <w:rPr>
          <w:rFonts w:asciiTheme="majorHAnsi" w:hAnsiTheme="majorHAnsi" w:cstheme="majorHAnsi"/>
        </w:rPr>
        <w:t>cliente</w:t>
      </w:r>
      <w:proofErr w:type="spellEnd"/>
      <w:r w:rsidR="00160C03" w:rsidRPr="00160C03">
        <w:rPr>
          <w:rFonts w:asciiTheme="majorHAnsi" w:hAnsiTheme="majorHAnsi" w:cstheme="majorHAnsi"/>
        </w:rPr>
        <w:t>.</w:t>
      </w:r>
      <w:r w:rsidRPr="00A0680D">
        <w:rPr>
          <w:rFonts w:asciiTheme="majorHAnsi" w:hAnsiTheme="majorHAnsi" w:cstheme="majorHAnsi"/>
        </w:rPr>
        <w:t>.</w:t>
      </w:r>
    </w:p>
    <w:p w14:paraId="07E833C0" w14:textId="046AC80F" w:rsidR="00174A7C" w:rsidRDefault="00174A7C" w:rsidP="00160C03">
      <w:pPr>
        <w:pStyle w:val="SemEspaamento"/>
        <w:spacing w:line="360" w:lineRule="auto"/>
        <w:rPr>
          <w:rFonts w:asciiTheme="majorHAnsi" w:hAnsiTheme="majorHAnsi" w:cstheme="majorHAnsi"/>
        </w:rPr>
      </w:pPr>
      <w:r>
        <w:rPr>
          <w:rFonts w:ascii="Segoe UI Emoji" w:hAnsi="Segoe UI Emoji" w:cs="Segoe UI Emoji"/>
        </w:rPr>
        <w:t>🔴</w:t>
      </w:r>
      <w:r>
        <w:t xml:space="preserve"> </w:t>
      </w:r>
      <w:proofErr w:type="spellStart"/>
      <w:r>
        <w:rPr>
          <w:rStyle w:val="Forte"/>
        </w:rPr>
        <w:t>Importante</w:t>
      </w:r>
      <w:proofErr w:type="spellEnd"/>
      <w:r>
        <w:rPr>
          <w:rStyle w:val="Forte"/>
        </w:rPr>
        <w:t>:</w:t>
      </w:r>
      <w:r>
        <w:t xml:space="preserve"> </w:t>
      </w:r>
      <w:proofErr w:type="spellStart"/>
      <w:r>
        <w:t>Janelas</w:t>
      </w:r>
      <w:proofErr w:type="spellEnd"/>
      <w:r>
        <w:t xml:space="preserve"> e </w:t>
      </w:r>
      <w:proofErr w:type="spellStart"/>
      <w:r>
        <w:t>portas</w:t>
      </w:r>
      <w:proofErr w:type="spellEnd"/>
      <w:r>
        <w:t xml:space="preserve"> </w:t>
      </w:r>
      <w:proofErr w:type="spellStart"/>
      <w:r>
        <w:t>personalizadas</w:t>
      </w:r>
      <w:proofErr w:type="spellEnd"/>
      <w:r>
        <w:t xml:space="preserve"> </w:t>
      </w:r>
      <w:proofErr w:type="spellStart"/>
      <w:r>
        <w:rPr>
          <w:rStyle w:val="Forte"/>
        </w:rPr>
        <w:t>não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estão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inclusas</w:t>
      </w:r>
      <w:proofErr w:type="spellEnd"/>
      <w:r>
        <w:t xml:space="preserve"> no kit </w:t>
      </w:r>
      <w:proofErr w:type="spellStart"/>
      <w:r>
        <w:t>padrão</w:t>
      </w:r>
      <w:proofErr w:type="spellEnd"/>
      <w:r>
        <w:t>.</w:t>
      </w:r>
    </w:p>
    <w:p w14:paraId="6B28A2F7" w14:textId="70E28394" w:rsidR="00160C03" w:rsidRPr="00552209" w:rsidRDefault="00160C03" w:rsidP="002576B0">
      <w:pPr>
        <w:pStyle w:val="Estilo1"/>
        <w:shd w:val="clear" w:color="auto" w:fill="F7DB62"/>
        <w:tabs>
          <w:tab w:val="left" w:pos="8040"/>
        </w:tabs>
        <w:spacing w:line="276" w:lineRule="auto"/>
        <w:rPr>
          <w:rFonts w:ascii="Segoe UI Emoji" w:hAnsi="Segoe UI Emoji" w:cs="Segoe UI Emoji"/>
          <w:color w:val="000000" w:themeColor="text1"/>
        </w:rPr>
      </w:pPr>
      <w:r w:rsidRPr="00552209">
        <w:rPr>
          <w:rFonts w:ascii="Segoe UI Emoji" w:hAnsi="Segoe UI Emoji" w:cs="Segoe UI Emoji"/>
          <w:color w:val="000000" w:themeColor="text1"/>
        </w:rPr>
        <w:t>✅ o que está incluso na opção chave na mão ?</w:t>
      </w:r>
      <w:r w:rsidRPr="00552209">
        <w:rPr>
          <w:rFonts w:ascii="Segoe UI Emoji" w:hAnsi="Segoe UI Emoji" w:cs="Segoe UI Emoji"/>
          <w:color w:val="000000" w:themeColor="text1"/>
        </w:rPr>
        <w:tab/>
      </w:r>
    </w:p>
    <w:p w14:paraId="016718A2" w14:textId="77777777" w:rsidR="00160C03" w:rsidRPr="00A0680D" w:rsidRDefault="00160C03" w:rsidP="00A0680D">
      <w:pPr>
        <w:pStyle w:val="SemEspaamento"/>
        <w:spacing w:line="276" w:lineRule="auto"/>
        <w:rPr>
          <w:rFonts w:asciiTheme="majorHAnsi" w:hAnsiTheme="majorHAnsi" w:cstheme="majorHAnsi"/>
        </w:rPr>
      </w:pPr>
    </w:p>
    <w:p w14:paraId="62AECC53" w14:textId="369780F2" w:rsidR="00C37D83" w:rsidRPr="00A0680D" w:rsidRDefault="008D1921" w:rsidP="00160C03">
      <w:pPr>
        <w:pStyle w:val="SemEspaamento"/>
        <w:spacing w:line="360" w:lineRule="auto"/>
        <w:rPr>
          <w:rFonts w:asciiTheme="majorHAnsi" w:hAnsiTheme="majorHAnsi" w:cstheme="majorHAnsi"/>
        </w:rPr>
      </w:pPr>
      <w:r w:rsidRPr="00A0680D">
        <w:rPr>
          <w:rFonts w:ascii="Segoe UI Emoji" w:hAnsi="Segoe UI Emoji" w:cs="Segoe UI Emoji"/>
        </w:rPr>
        <w:t>✅</w:t>
      </w:r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Fundação</w:t>
      </w:r>
      <w:proofErr w:type="spellEnd"/>
      <w:r w:rsidRPr="00A0680D">
        <w:rPr>
          <w:rFonts w:asciiTheme="majorHAnsi" w:hAnsiTheme="majorHAnsi" w:cstheme="majorHAnsi"/>
        </w:rPr>
        <w:t xml:space="preserve">: </w:t>
      </w:r>
      <w:proofErr w:type="spellStart"/>
      <w:r w:rsidRPr="00A0680D">
        <w:rPr>
          <w:rFonts w:asciiTheme="majorHAnsi" w:hAnsiTheme="majorHAnsi" w:cstheme="majorHAnsi"/>
        </w:rPr>
        <w:t>tipo</w:t>
      </w:r>
      <w:proofErr w:type="spellEnd"/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radier</w:t>
      </w:r>
      <w:proofErr w:type="spellEnd"/>
      <w:r w:rsidR="00BE7257" w:rsidRPr="00A0680D">
        <w:rPr>
          <w:rFonts w:asciiTheme="majorHAnsi" w:hAnsiTheme="majorHAnsi" w:cstheme="majorHAnsi"/>
        </w:rPr>
        <w:t xml:space="preserve">  de 10cm </w:t>
      </w:r>
      <w:proofErr w:type="spellStart"/>
      <w:r w:rsidR="00BE7257" w:rsidRPr="00A0680D">
        <w:rPr>
          <w:rFonts w:asciiTheme="majorHAnsi" w:hAnsiTheme="majorHAnsi" w:cstheme="majorHAnsi"/>
        </w:rPr>
        <w:t>ou</w:t>
      </w:r>
      <w:proofErr w:type="spellEnd"/>
      <w:r w:rsidR="00BE7257" w:rsidRPr="00A0680D">
        <w:rPr>
          <w:rFonts w:asciiTheme="majorHAnsi" w:hAnsiTheme="majorHAnsi" w:cstheme="majorHAnsi"/>
        </w:rPr>
        <w:t xml:space="preserve"> </w:t>
      </w:r>
      <w:proofErr w:type="spellStart"/>
      <w:r w:rsidR="00BE7257" w:rsidRPr="00A0680D">
        <w:rPr>
          <w:rFonts w:asciiTheme="majorHAnsi" w:hAnsiTheme="majorHAnsi" w:cstheme="majorHAnsi"/>
        </w:rPr>
        <w:t>sapatas</w:t>
      </w:r>
      <w:proofErr w:type="spellEnd"/>
      <w:r w:rsidR="00BE7257" w:rsidRPr="00A0680D">
        <w:rPr>
          <w:rFonts w:asciiTheme="majorHAnsi" w:hAnsiTheme="majorHAnsi" w:cstheme="majorHAnsi"/>
        </w:rPr>
        <w:t xml:space="preserve"> (material </w:t>
      </w:r>
      <w:proofErr w:type="spellStart"/>
      <w:r w:rsidR="00BE7257" w:rsidRPr="00A0680D">
        <w:rPr>
          <w:rFonts w:asciiTheme="majorHAnsi" w:hAnsiTheme="majorHAnsi" w:cstheme="majorHAnsi"/>
        </w:rPr>
        <w:t>fornecido</w:t>
      </w:r>
      <w:proofErr w:type="spellEnd"/>
      <w:r w:rsidR="00BE7257" w:rsidRPr="00A0680D">
        <w:rPr>
          <w:rFonts w:asciiTheme="majorHAnsi" w:hAnsiTheme="majorHAnsi" w:cstheme="majorHAnsi"/>
        </w:rPr>
        <w:t xml:space="preserve"> </w:t>
      </w:r>
      <w:proofErr w:type="spellStart"/>
      <w:r w:rsidR="00BE7257" w:rsidRPr="00A0680D">
        <w:rPr>
          <w:rFonts w:asciiTheme="majorHAnsi" w:hAnsiTheme="majorHAnsi" w:cstheme="majorHAnsi"/>
        </w:rPr>
        <w:t>pelo</w:t>
      </w:r>
      <w:proofErr w:type="spellEnd"/>
      <w:r w:rsidR="00BE7257" w:rsidRPr="00A0680D">
        <w:rPr>
          <w:rFonts w:asciiTheme="majorHAnsi" w:hAnsiTheme="majorHAnsi" w:cstheme="majorHAnsi"/>
        </w:rPr>
        <w:t xml:space="preserve"> </w:t>
      </w:r>
      <w:proofErr w:type="spellStart"/>
      <w:r w:rsidR="00BE7257" w:rsidRPr="00A0680D">
        <w:rPr>
          <w:rFonts w:asciiTheme="majorHAnsi" w:hAnsiTheme="majorHAnsi" w:cstheme="majorHAnsi"/>
        </w:rPr>
        <w:t>cliente</w:t>
      </w:r>
      <w:proofErr w:type="spellEnd"/>
      <w:r w:rsidR="00BE7257" w:rsidRPr="00A0680D">
        <w:rPr>
          <w:rFonts w:asciiTheme="majorHAnsi" w:hAnsiTheme="majorHAnsi" w:cstheme="majorHAnsi"/>
        </w:rPr>
        <w:t>)</w:t>
      </w:r>
    </w:p>
    <w:p w14:paraId="7B9B1A5A" w14:textId="6446C179" w:rsidR="00C37D83" w:rsidRPr="00A0680D" w:rsidRDefault="008D1921" w:rsidP="00160C03">
      <w:pPr>
        <w:pStyle w:val="SemEspaamento"/>
        <w:spacing w:line="360" w:lineRule="auto"/>
        <w:rPr>
          <w:rFonts w:asciiTheme="majorHAnsi" w:hAnsiTheme="majorHAnsi" w:cstheme="majorHAnsi"/>
        </w:rPr>
      </w:pPr>
      <w:r w:rsidRPr="00A0680D">
        <w:rPr>
          <w:rFonts w:ascii="Segoe UI Emoji" w:hAnsi="Segoe UI Emoji" w:cs="Segoe UI Emoji"/>
        </w:rPr>
        <w:t>✅</w:t>
      </w:r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Piso</w:t>
      </w:r>
      <w:proofErr w:type="spellEnd"/>
      <w:r w:rsidRPr="00A0680D">
        <w:rPr>
          <w:rFonts w:asciiTheme="majorHAnsi" w:hAnsiTheme="majorHAnsi" w:cstheme="majorHAnsi"/>
        </w:rPr>
        <w:t xml:space="preserve">: </w:t>
      </w:r>
      <w:proofErr w:type="spellStart"/>
      <w:r w:rsidRPr="00A0680D">
        <w:rPr>
          <w:rFonts w:asciiTheme="majorHAnsi" w:hAnsiTheme="majorHAnsi" w:cstheme="majorHAnsi"/>
        </w:rPr>
        <w:t>radier</w:t>
      </w:r>
      <w:proofErr w:type="spellEnd"/>
      <w:r w:rsidR="00BE7257" w:rsidRPr="00A0680D">
        <w:rPr>
          <w:rFonts w:asciiTheme="majorHAnsi" w:hAnsiTheme="majorHAnsi" w:cstheme="majorHAnsi"/>
        </w:rPr>
        <w:t>/</w:t>
      </w:r>
      <w:proofErr w:type="spellStart"/>
      <w:r w:rsidR="00BE7257" w:rsidRPr="00A0680D">
        <w:rPr>
          <w:rFonts w:asciiTheme="majorHAnsi" w:hAnsiTheme="majorHAnsi" w:cstheme="majorHAnsi"/>
        </w:rPr>
        <w:t>assoalho</w:t>
      </w:r>
      <w:proofErr w:type="spellEnd"/>
      <w:r w:rsidR="00BE7257" w:rsidRPr="00A0680D">
        <w:rPr>
          <w:rFonts w:asciiTheme="majorHAnsi" w:hAnsiTheme="majorHAnsi" w:cstheme="majorHAnsi"/>
        </w:rPr>
        <w:t xml:space="preserve"> /</w:t>
      </w:r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sem</w:t>
      </w:r>
      <w:proofErr w:type="spellEnd"/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revestimento</w:t>
      </w:r>
      <w:proofErr w:type="spellEnd"/>
    </w:p>
    <w:p w14:paraId="399716B2" w14:textId="707F6308" w:rsidR="00C37D83" w:rsidRPr="00A0680D" w:rsidRDefault="008D1921" w:rsidP="00160C03">
      <w:pPr>
        <w:pStyle w:val="SemEspaamento"/>
        <w:spacing w:line="360" w:lineRule="auto"/>
        <w:rPr>
          <w:rFonts w:asciiTheme="majorHAnsi" w:hAnsiTheme="majorHAnsi" w:cstheme="majorHAnsi"/>
        </w:rPr>
      </w:pPr>
      <w:r w:rsidRPr="00A0680D">
        <w:rPr>
          <w:rFonts w:ascii="Segoe UI Emoji" w:hAnsi="Segoe UI Emoji" w:cs="Segoe UI Emoji"/>
        </w:rPr>
        <w:t>✅</w:t>
      </w:r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Alvenaria</w:t>
      </w:r>
      <w:proofErr w:type="spellEnd"/>
      <w:r w:rsidRPr="00A0680D">
        <w:rPr>
          <w:rFonts w:asciiTheme="majorHAnsi" w:hAnsiTheme="majorHAnsi" w:cstheme="majorHAnsi"/>
        </w:rPr>
        <w:t xml:space="preserve">: </w:t>
      </w:r>
      <w:proofErr w:type="spellStart"/>
      <w:r w:rsidRPr="00A0680D">
        <w:rPr>
          <w:rFonts w:asciiTheme="majorHAnsi" w:hAnsiTheme="majorHAnsi" w:cstheme="majorHAnsi"/>
        </w:rPr>
        <w:t>paredes</w:t>
      </w:r>
      <w:proofErr w:type="spellEnd"/>
      <w:r w:rsidRPr="00A0680D">
        <w:rPr>
          <w:rFonts w:asciiTheme="majorHAnsi" w:hAnsiTheme="majorHAnsi" w:cstheme="majorHAnsi"/>
        </w:rPr>
        <w:t xml:space="preserve"> </w:t>
      </w:r>
      <w:r w:rsidR="00BE7257" w:rsidRPr="00A0680D">
        <w:rPr>
          <w:rFonts w:asciiTheme="majorHAnsi" w:hAnsiTheme="majorHAnsi" w:cstheme="majorHAnsi"/>
        </w:rPr>
        <w:t>de</w:t>
      </w:r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banheiro</w:t>
      </w:r>
      <w:proofErr w:type="spellEnd"/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rebocadas</w:t>
      </w:r>
      <w:proofErr w:type="spellEnd"/>
      <w:r w:rsidRPr="00A0680D">
        <w:rPr>
          <w:rFonts w:asciiTheme="majorHAnsi" w:hAnsiTheme="majorHAnsi" w:cstheme="majorHAnsi"/>
        </w:rPr>
        <w:t xml:space="preserve">, </w:t>
      </w:r>
      <w:proofErr w:type="spellStart"/>
      <w:r w:rsidRPr="00A0680D">
        <w:rPr>
          <w:rFonts w:asciiTheme="majorHAnsi" w:hAnsiTheme="majorHAnsi" w:cstheme="majorHAnsi"/>
        </w:rPr>
        <w:t>sem</w:t>
      </w:r>
      <w:proofErr w:type="spellEnd"/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revestimento</w:t>
      </w:r>
      <w:proofErr w:type="spellEnd"/>
      <w:r w:rsidR="00BE7257" w:rsidRPr="00A0680D">
        <w:rPr>
          <w:rFonts w:asciiTheme="majorHAnsi" w:hAnsiTheme="majorHAnsi" w:cstheme="majorHAnsi"/>
        </w:rPr>
        <w:t>.</w:t>
      </w:r>
    </w:p>
    <w:p w14:paraId="7F1607C2" w14:textId="3FB6888E" w:rsidR="00C37D83" w:rsidRPr="00A0680D" w:rsidRDefault="008D1921" w:rsidP="00160C03">
      <w:pPr>
        <w:pStyle w:val="SemEspaamento"/>
        <w:spacing w:line="360" w:lineRule="auto"/>
        <w:rPr>
          <w:rFonts w:asciiTheme="majorHAnsi" w:hAnsiTheme="majorHAnsi" w:cstheme="majorHAnsi"/>
        </w:rPr>
      </w:pPr>
      <w:r w:rsidRPr="00A0680D">
        <w:rPr>
          <w:rFonts w:ascii="Segoe UI Emoji" w:hAnsi="Segoe UI Emoji" w:cs="Segoe UI Emoji"/>
        </w:rPr>
        <w:t>✅</w:t>
      </w:r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Carpintaria</w:t>
      </w:r>
      <w:proofErr w:type="spellEnd"/>
      <w:r w:rsidRPr="00A0680D">
        <w:rPr>
          <w:rFonts w:asciiTheme="majorHAnsi" w:hAnsiTheme="majorHAnsi" w:cstheme="majorHAnsi"/>
        </w:rPr>
        <w:t xml:space="preserve">: </w:t>
      </w:r>
      <w:proofErr w:type="spellStart"/>
      <w:r w:rsidRPr="00A0680D">
        <w:rPr>
          <w:rFonts w:asciiTheme="majorHAnsi" w:hAnsiTheme="majorHAnsi" w:cstheme="majorHAnsi"/>
        </w:rPr>
        <w:t>estrutura</w:t>
      </w:r>
      <w:proofErr w:type="spellEnd"/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completa</w:t>
      </w:r>
      <w:proofErr w:type="spellEnd"/>
      <w:r w:rsidRPr="00A0680D">
        <w:rPr>
          <w:rFonts w:asciiTheme="majorHAnsi" w:hAnsiTheme="majorHAnsi" w:cstheme="majorHAnsi"/>
        </w:rPr>
        <w:t xml:space="preserve">, </w:t>
      </w:r>
      <w:proofErr w:type="spellStart"/>
      <w:r w:rsidRPr="00A0680D">
        <w:rPr>
          <w:rFonts w:asciiTheme="majorHAnsi" w:hAnsiTheme="majorHAnsi" w:cstheme="majorHAnsi"/>
        </w:rPr>
        <w:t>portas</w:t>
      </w:r>
      <w:proofErr w:type="spellEnd"/>
      <w:r w:rsidRPr="00A0680D">
        <w:rPr>
          <w:rFonts w:asciiTheme="majorHAnsi" w:hAnsiTheme="majorHAnsi" w:cstheme="majorHAnsi"/>
        </w:rPr>
        <w:t xml:space="preserve">, </w:t>
      </w:r>
      <w:proofErr w:type="spellStart"/>
      <w:r w:rsidRPr="00A0680D">
        <w:rPr>
          <w:rFonts w:asciiTheme="majorHAnsi" w:hAnsiTheme="majorHAnsi" w:cstheme="majorHAnsi"/>
        </w:rPr>
        <w:t>janelas</w:t>
      </w:r>
      <w:proofErr w:type="spellEnd"/>
      <w:r w:rsidRPr="00A0680D">
        <w:rPr>
          <w:rFonts w:asciiTheme="majorHAnsi" w:hAnsiTheme="majorHAnsi" w:cstheme="majorHAnsi"/>
        </w:rPr>
        <w:t xml:space="preserve"> e </w:t>
      </w:r>
      <w:proofErr w:type="spellStart"/>
      <w:r w:rsidRPr="00A0680D">
        <w:rPr>
          <w:rFonts w:asciiTheme="majorHAnsi" w:hAnsiTheme="majorHAnsi" w:cstheme="majorHAnsi"/>
        </w:rPr>
        <w:t>forros</w:t>
      </w:r>
      <w:proofErr w:type="spellEnd"/>
    </w:p>
    <w:p w14:paraId="5352E757" w14:textId="2F993C01" w:rsidR="00C37D83" w:rsidRPr="00A0680D" w:rsidRDefault="008D1921" w:rsidP="00160C03">
      <w:pPr>
        <w:pStyle w:val="SemEspaamento"/>
        <w:spacing w:line="360" w:lineRule="auto"/>
        <w:rPr>
          <w:rFonts w:asciiTheme="majorHAnsi" w:hAnsiTheme="majorHAnsi" w:cstheme="majorHAnsi"/>
        </w:rPr>
      </w:pPr>
      <w:r w:rsidRPr="00A0680D">
        <w:rPr>
          <w:rFonts w:ascii="Segoe UI Emoji" w:hAnsi="Segoe UI Emoji" w:cs="Segoe UI Emoji"/>
        </w:rPr>
        <w:t>✅</w:t>
      </w:r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Cobertura</w:t>
      </w:r>
      <w:proofErr w:type="spellEnd"/>
      <w:r w:rsidRPr="00A0680D">
        <w:rPr>
          <w:rFonts w:asciiTheme="majorHAnsi" w:hAnsiTheme="majorHAnsi" w:cstheme="majorHAnsi"/>
        </w:rPr>
        <w:t xml:space="preserve">: </w:t>
      </w:r>
      <w:proofErr w:type="spellStart"/>
      <w:r w:rsidRPr="00A0680D">
        <w:rPr>
          <w:rFonts w:asciiTheme="majorHAnsi" w:hAnsiTheme="majorHAnsi" w:cstheme="majorHAnsi"/>
        </w:rPr>
        <w:t>telhado</w:t>
      </w:r>
      <w:proofErr w:type="spellEnd"/>
      <w:r w:rsidRPr="00A0680D">
        <w:rPr>
          <w:rFonts w:asciiTheme="majorHAnsi" w:hAnsiTheme="majorHAnsi" w:cstheme="majorHAnsi"/>
        </w:rPr>
        <w:t xml:space="preserve"> com </w:t>
      </w:r>
      <w:proofErr w:type="spellStart"/>
      <w:r w:rsidRPr="00A0680D">
        <w:rPr>
          <w:rFonts w:asciiTheme="majorHAnsi" w:hAnsiTheme="majorHAnsi" w:cstheme="majorHAnsi"/>
        </w:rPr>
        <w:t>telha</w:t>
      </w:r>
      <w:proofErr w:type="spellEnd"/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ecológica</w:t>
      </w:r>
      <w:proofErr w:type="spellEnd"/>
      <w:r w:rsidRPr="00A0680D">
        <w:rPr>
          <w:rFonts w:asciiTheme="majorHAnsi" w:hAnsiTheme="majorHAnsi" w:cstheme="majorHAnsi"/>
        </w:rPr>
        <w:t xml:space="preserve"> e manta </w:t>
      </w:r>
      <w:proofErr w:type="spellStart"/>
      <w:r w:rsidRPr="00A0680D">
        <w:rPr>
          <w:rFonts w:asciiTheme="majorHAnsi" w:hAnsiTheme="majorHAnsi" w:cstheme="majorHAnsi"/>
        </w:rPr>
        <w:t>térmica</w:t>
      </w:r>
      <w:proofErr w:type="spellEnd"/>
    </w:p>
    <w:p w14:paraId="7E6C0D04" w14:textId="23671209" w:rsidR="00C37D83" w:rsidRPr="00A0680D" w:rsidRDefault="008D1921" w:rsidP="00160C03">
      <w:pPr>
        <w:pStyle w:val="SemEspaamento"/>
        <w:spacing w:line="360" w:lineRule="auto"/>
        <w:rPr>
          <w:rFonts w:asciiTheme="majorHAnsi" w:hAnsiTheme="majorHAnsi" w:cstheme="majorHAnsi"/>
        </w:rPr>
      </w:pPr>
      <w:r w:rsidRPr="00A0680D">
        <w:rPr>
          <w:rFonts w:ascii="Segoe UI Emoji" w:hAnsi="Segoe UI Emoji" w:cs="Segoe UI Emoji"/>
        </w:rPr>
        <w:t>✅</w:t>
      </w:r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Elétrica</w:t>
      </w:r>
      <w:proofErr w:type="spellEnd"/>
      <w:r w:rsidRPr="00A0680D">
        <w:rPr>
          <w:rFonts w:asciiTheme="majorHAnsi" w:hAnsiTheme="majorHAnsi" w:cstheme="majorHAnsi"/>
        </w:rPr>
        <w:t xml:space="preserve">: </w:t>
      </w:r>
      <w:proofErr w:type="spellStart"/>
      <w:r w:rsidRPr="00A0680D">
        <w:rPr>
          <w:rFonts w:asciiTheme="majorHAnsi" w:hAnsiTheme="majorHAnsi" w:cstheme="majorHAnsi"/>
        </w:rPr>
        <w:t>pontos</w:t>
      </w:r>
      <w:proofErr w:type="spellEnd"/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elétricos</w:t>
      </w:r>
      <w:proofErr w:type="spellEnd"/>
      <w:r w:rsidRPr="00A0680D">
        <w:rPr>
          <w:rFonts w:asciiTheme="majorHAnsi" w:hAnsiTheme="majorHAnsi" w:cstheme="majorHAnsi"/>
        </w:rPr>
        <w:t xml:space="preserve"> </w:t>
      </w:r>
      <w:proofErr w:type="spellStart"/>
      <w:r w:rsidR="00BE7257" w:rsidRPr="00A0680D">
        <w:rPr>
          <w:rFonts w:asciiTheme="majorHAnsi" w:hAnsiTheme="majorHAnsi" w:cstheme="majorHAnsi"/>
        </w:rPr>
        <w:t>sem</w:t>
      </w:r>
      <w:proofErr w:type="spellEnd"/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tomadas</w:t>
      </w:r>
      <w:proofErr w:type="spellEnd"/>
      <w:r w:rsidRPr="00A0680D">
        <w:rPr>
          <w:rFonts w:asciiTheme="majorHAnsi" w:hAnsiTheme="majorHAnsi" w:cstheme="majorHAnsi"/>
        </w:rPr>
        <w:t xml:space="preserve"> e </w:t>
      </w:r>
      <w:proofErr w:type="spellStart"/>
      <w:r w:rsidRPr="00A0680D">
        <w:rPr>
          <w:rFonts w:asciiTheme="majorHAnsi" w:hAnsiTheme="majorHAnsi" w:cstheme="majorHAnsi"/>
        </w:rPr>
        <w:t>interruptores</w:t>
      </w:r>
      <w:proofErr w:type="spellEnd"/>
      <w:r w:rsidRPr="00A0680D">
        <w:rPr>
          <w:rFonts w:asciiTheme="majorHAnsi" w:hAnsiTheme="majorHAnsi" w:cstheme="majorHAnsi"/>
        </w:rPr>
        <w:t xml:space="preserve"> (</w:t>
      </w:r>
      <w:proofErr w:type="spellStart"/>
      <w:r w:rsidRPr="00A0680D">
        <w:rPr>
          <w:rFonts w:asciiTheme="majorHAnsi" w:hAnsiTheme="majorHAnsi" w:cstheme="majorHAnsi"/>
        </w:rPr>
        <w:t>sem</w:t>
      </w:r>
      <w:proofErr w:type="spellEnd"/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luminárias</w:t>
      </w:r>
      <w:proofErr w:type="spellEnd"/>
      <w:r w:rsidRPr="00A0680D">
        <w:rPr>
          <w:rFonts w:asciiTheme="majorHAnsi" w:hAnsiTheme="majorHAnsi" w:cstheme="majorHAnsi"/>
        </w:rPr>
        <w:t>)</w:t>
      </w:r>
    </w:p>
    <w:p w14:paraId="12B25E48" w14:textId="2F85962C" w:rsidR="00160C03" w:rsidRDefault="008D1921" w:rsidP="00160C03">
      <w:pPr>
        <w:pStyle w:val="SemEspaamento"/>
        <w:spacing w:line="276" w:lineRule="auto"/>
        <w:rPr>
          <w:rFonts w:asciiTheme="majorHAnsi" w:hAnsiTheme="majorHAnsi" w:cstheme="majorHAnsi"/>
          <w:b/>
          <w:bCs/>
        </w:rPr>
      </w:pPr>
      <w:r w:rsidRPr="00A0680D">
        <w:rPr>
          <w:rFonts w:ascii="Segoe UI Emoji" w:hAnsi="Segoe UI Emoji" w:cs="Segoe UI Emoji"/>
        </w:rPr>
        <w:t>✅</w:t>
      </w:r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Hidráulica</w:t>
      </w:r>
      <w:proofErr w:type="spellEnd"/>
      <w:r w:rsidRPr="00A0680D">
        <w:rPr>
          <w:rFonts w:asciiTheme="majorHAnsi" w:hAnsiTheme="majorHAnsi" w:cstheme="majorHAnsi"/>
        </w:rPr>
        <w:t xml:space="preserve">: </w:t>
      </w:r>
      <w:proofErr w:type="spellStart"/>
      <w:r w:rsidRPr="00A0680D">
        <w:rPr>
          <w:rFonts w:asciiTheme="majorHAnsi" w:hAnsiTheme="majorHAnsi" w:cstheme="majorHAnsi"/>
        </w:rPr>
        <w:t>instalação</w:t>
      </w:r>
      <w:proofErr w:type="spellEnd"/>
      <w:r w:rsidRPr="00A0680D">
        <w:rPr>
          <w:rFonts w:asciiTheme="majorHAnsi" w:hAnsiTheme="majorHAnsi" w:cstheme="majorHAnsi"/>
        </w:rPr>
        <w:t xml:space="preserve"> do </w:t>
      </w:r>
      <w:proofErr w:type="spellStart"/>
      <w:r w:rsidRPr="00A0680D">
        <w:rPr>
          <w:rFonts w:asciiTheme="majorHAnsi" w:hAnsiTheme="majorHAnsi" w:cstheme="majorHAnsi"/>
        </w:rPr>
        <w:t>banheiro</w:t>
      </w:r>
      <w:proofErr w:type="spellEnd"/>
      <w:r w:rsidR="00BE7257" w:rsidRPr="00A0680D">
        <w:rPr>
          <w:rFonts w:asciiTheme="majorHAnsi" w:hAnsiTheme="majorHAnsi" w:cstheme="majorHAnsi"/>
        </w:rPr>
        <w:t xml:space="preserve">, Bio digestor </w:t>
      </w:r>
      <w:r w:rsidRPr="00A0680D">
        <w:rPr>
          <w:rFonts w:asciiTheme="majorHAnsi" w:hAnsiTheme="majorHAnsi" w:cstheme="majorHAnsi"/>
        </w:rPr>
        <w:t>(</w:t>
      </w:r>
      <w:r w:rsidR="00BE7257" w:rsidRPr="00A0680D">
        <w:rPr>
          <w:rFonts w:asciiTheme="majorHAnsi" w:hAnsiTheme="majorHAnsi" w:cstheme="majorHAnsi"/>
        </w:rPr>
        <w:t>SEM</w:t>
      </w:r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caixa</w:t>
      </w:r>
      <w:proofErr w:type="spellEnd"/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d'água</w:t>
      </w:r>
      <w:proofErr w:type="spellEnd"/>
      <w:r w:rsidRPr="00A0680D">
        <w:rPr>
          <w:rFonts w:asciiTheme="majorHAnsi" w:hAnsiTheme="majorHAnsi" w:cstheme="majorHAnsi"/>
        </w:rPr>
        <w:t>)</w:t>
      </w:r>
      <w:r w:rsidRPr="00A0680D">
        <w:rPr>
          <w:rFonts w:asciiTheme="majorHAnsi" w:hAnsiTheme="majorHAnsi" w:cstheme="majorHAnsi"/>
        </w:rPr>
        <w:br/>
      </w:r>
      <w:r w:rsidRPr="00A0680D">
        <w:rPr>
          <w:rFonts w:asciiTheme="majorHAnsi" w:hAnsiTheme="majorHAnsi" w:cstheme="majorHAnsi"/>
        </w:rPr>
        <w:br/>
      </w:r>
      <w:r w:rsidRPr="00A0680D">
        <w:rPr>
          <w:rFonts w:ascii="Segoe UI Emoji" w:hAnsi="Segoe UI Emoji" w:cs="Segoe UI Emoji"/>
        </w:rPr>
        <w:t>❌</w:t>
      </w:r>
      <w:r w:rsidRPr="00A0680D">
        <w:rPr>
          <w:rFonts w:asciiTheme="majorHAnsi" w:hAnsiTheme="majorHAnsi" w:cstheme="majorHAnsi"/>
        </w:rPr>
        <w:t xml:space="preserve"> Obs.: </w:t>
      </w:r>
      <w:proofErr w:type="spellStart"/>
      <w:r w:rsidRPr="00A0680D">
        <w:rPr>
          <w:rFonts w:asciiTheme="majorHAnsi" w:hAnsiTheme="majorHAnsi" w:cstheme="majorHAnsi"/>
        </w:rPr>
        <w:t>Não</w:t>
      </w:r>
      <w:proofErr w:type="spellEnd"/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inclui</w:t>
      </w:r>
      <w:proofErr w:type="spellEnd"/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piso</w:t>
      </w:r>
      <w:proofErr w:type="spellEnd"/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cerâmico</w:t>
      </w:r>
      <w:proofErr w:type="spellEnd"/>
      <w:r w:rsidRPr="00A0680D">
        <w:rPr>
          <w:rFonts w:asciiTheme="majorHAnsi" w:hAnsiTheme="majorHAnsi" w:cstheme="majorHAnsi"/>
        </w:rPr>
        <w:t xml:space="preserve">, </w:t>
      </w:r>
      <w:proofErr w:type="spellStart"/>
      <w:r w:rsidRPr="00A0680D">
        <w:rPr>
          <w:rFonts w:asciiTheme="majorHAnsi" w:hAnsiTheme="majorHAnsi" w:cstheme="majorHAnsi"/>
        </w:rPr>
        <w:t>rufos</w:t>
      </w:r>
      <w:proofErr w:type="spellEnd"/>
      <w:r w:rsidRPr="00A0680D">
        <w:rPr>
          <w:rFonts w:asciiTheme="majorHAnsi" w:hAnsiTheme="majorHAnsi" w:cstheme="majorHAnsi"/>
        </w:rPr>
        <w:t xml:space="preserve">, </w:t>
      </w:r>
      <w:proofErr w:type="spellStart"/>
      <w:r w:rsidRPr="00A0680D">
        <w:rPr>
          <w:rFonts w:asciiTheme="majorHAnsi" w:hAnsiTheme="majorHAnsi" w:cstheme="majorHAnsi"/>
        </w:rPr>
        <w:t>calha</w:t>
      </w:r>
      <w:proofErr w:type="spellEnd"/>
      <w:r w:rsidRPr="00A0680D">
        <w:rPr>
          <w:rFonts w:asciiTheme="majorHAnsi" w:hAnsiTheme="majorHAnsi" w:cstheme="majorHAnsi"/>
        </w:rPr>
        <w:t xml:space="preserve">, </w:t>
      </w:r>
      <w:proofErr w:type="spellStart"/>
      <w:r w:rsidRPr="00A0680D">
        <w:rPr>
          <w:rFonts w:asciiTheme="majorHAnsi" w:hAnsiTheme="majorHAnsi" w:cstheme="majorHAnsi"/>
        </w:rPr>
        <w:t>vidros</w:t>
      </w:r>
      <w:proofErr w:type="spellEnd"/>
      <w:r w:rsidRPr="00A0680D">
        <w:rPr>
          <w:rFonts w:asciiTheme="majorHAnsi" w:hAnsiTheme="majorHAnsi" w:cstheme="majorHAnsi"/>
        </w:rPr>
        <w:t xml:space="preserve">, </w:t>
      </w:r>
      <w:proofErr w:type="spellStart"/>
      <w:r w:rsidRPr="00A0680D">
        <w:rPr>
          <w:rFonts w:asciiTheme="majorHAnsi" w:hAnsiTheme="majorHAnsi" w:cstheme="majorHAnsi"/>
        </w:rPr>
        <w:t>terraplanagem</w:t>
      </w:r>
      <w:proofErr w:type="spellEnd"/>
      <w:r w:rsidRPr="00A0680D">
        <w:rPr>
          <w:rFonts w:asciiTheme="majorHAnsi" w:hAnsiTheme="majorHAnsi" w:cstheme="majorHAnsi"/>
        </w:rPr>
        <w:t xml:space="preserve">, </w:t>
      </w:r>
      <w:proofErr w:type="spellStart"/>
      <w:r w:rsidRPr="00A0680D">
        <w:rPr>
          <w:rFonts w:asciiTheme="majorHAnsi" w:hAnsiTheme="majorHAnsi" w:cstheme="majorHAnsi"/>
        </w:rPr>
        <w:t>paisagismo</w:t>
      </w:r>
      <w:proofErr w:type="spellEnd"/>
      <w:r w:rsidRPr="00A0680D">
        <w:rPr>
          <w:rFonts w:asciiTheme="majorHAnsi" w:hAnsiTheme="majorHAnsi" w:cstheme="majorHAnsi"/>
        </w:rPr>
        <w:t xml:space="preserve">, </w:t>
      </w:r>
      <w:proofErr w:type="spellStart"/>
      <w:r w:rsidRPr="00A0680D">
        <w:rPr>
          <w:rFonts w:asciiTheme="majorHAnsi" w:hAnsiTheme="majorHAnsi" w:cstheme="majorHAnsi"/>
        </w:rPr>
        <w:t>muro</w:t>
      </w:r>
      <w:proofErr w:type="spellEnd"/>
      <w:r w:rsidRPr="00A0680D">
        <w:rPr>
          <w:rFonts w:asciiTheme="majorHAnsi" w:hAnsiTheme="majorHAnsi" w:cstheme="majorHAnsi"/>
        </w:rPr>
        <w:t xml:space="preserve"> de </w:t>
      </w:r>
      <w:proofErr w:type="spellStart"/>
      <w:r w:rsidRPr="00A0680D">
        <w:rPr>
          <w:rFonts w:asciiTheme="majorHAnsi" w:hAnsiTheme="majorHAnsi" w:cstheme="majorHAnsi"/>
        </w:rPr>
        <w:t>contenção</w:t>
      </w:r>
      <w:proofErr w:type="spellEnd"/>
      <w:r w:rsidRPr="00A0680D">
        <w:rPr>
          <w:rFonts w:asciiTheme="majorHAnsi" w:hAnsiTheme="majorHAnsi" w:cstheme="majorHAnsi"/>
        </w:rPr>
        <w:t xml:space="preserve">, </w:t>
      </w:r>
      <w:proofErr w:type="spellStart"/>
      <w:r w:rsidRPr="00A0680D">
        <w:rPr>
          <w:rFonts w:asciiTheme="majorHAnsi" w:hAnsiTheme="majorHAnsi" w:cstheme="majorHAnsi"/>
        </w:rPr>
        <w:t>decoração</w:t>
      </w:r>
      <w:proofErr w:type="spellEnd"/>
      <w:r w:rsidRPr="00A0680D">
        <w:rPr>
          <w:rFonts w:asciiTheme="majorHAnsi" w:hAnsiTheme="majorHAnsi" w:cstheme="majorHAnsi"/>
        </w:rPr>
        <w:t xml:space="preserve">, </w:t>
      </w:r>
      <w:proofErr w:type="spellStart"/>
      <w:r w:rsidRPr="00A0680D">
        <w:rPr>
          <w:rFonts w:asciiTheme="majorHAnsi" w:hAnsiTheme="majorHAnsi" w:cstheme="majorHAnsi"/>
        </w:rPr>
        <w:t>luminárias</w:t>
      </w:r>
      <w:proofErr w:type="spellEnd"/>
      <w:r w:rsidRPr="00A0680D">
        <w:rPr>
          <w:rFonts w:asciiTheme="majorHAnsi" w:hAnsiTheme="majorHAnsi" w:cstheme="majorHAnsi"/>
        </w:rPr>
        <w:t xml:space="preserve">, </w:t>
      </w:r>
      <w:r w:rsidR="008B1224" w:rsidRPr="00A0680D">
        <w:rPr>
          <w:rFonts w:asciiTheme="majorHAnsi" w:hAnsiTheme="majorHAnsi" w:cstheme="majorHAnsi"/>
        </w:rPr>
        <w:t xml:space="preserve">Caixa </w:t>
      </w:r>
      <w:proofErr w:type="spellStart"/>
      <w:r w:rsidR="008B1224" w:rsidRPr="00A0680D">
        <w:rPr>
          <w:rFonts w:asciiTheme="majorHAnsi" w:hAnsiTheme="majorHAnsi" w:cstheme="majorHAnsi"/>
        </w:rPr>
        <w:t>d’agua,</w:t>
      </w:r>
      <w:r w:rsidRPr="00A0680D">
        <w:rPr>
          <w:rFonts w:asciiTheme="majorHAnsi" w:hAnsiTheme="majorHAnsi" w:cstheme="majorHAnsi"/>
        </w:rPr>
        <w:t>etc</w:t>
      </w:r>
      <w:proofErr w:type="spellEnd"/>
      <w:r w:rsidRPr="00A0680D">
        <w:rPr>
          <w:rFonts w:asciiTheme="majorHAnsi" w:hAnsiTheme="majorHAnsi" w:cstheme="majorHAnsi"/>
        </w:rPr>
        <w:t>.</w:t>
      </w:r>
      <w:r w:rsidRPr="00A0680D">
        <w:rPr>
          <w:rFonts w:asciiTheme="majorHAnsi" w:hAnsiTheme="majorHAnsi" w:cstheme="majorHAnsi"/>
        </w:rPr>
        <w:br/>
      </w:r>
      <w:r w:rsidR="00160C03" w:rsidRPr="00160C03">
        <w:rPr>
          <w:rFonts w:ascii="Segoe UI Emoji" w:hAnsi="Segoe UI Emoji" w:cs="Segoe UI Emoji"/>
          <w:b/>
          <w:bCs/>
        </w:rPr>
        <w:t>🔴</w:t>
      </w:r>
      <w:r w:rsidR="00160C0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160C03">
        <w:rPr>
          <w:rFonts w:asciiTheme="majorHAnsi" w:hAnsiTheme="majorHAnsi" w:cstheme="majorHAnsi"/>
          <w:b/>
          <w:bCs/>
        </w:rPr>
        <w:t>Importante</w:t>
      </w:r>
      <w:proofErr w:type="spellEnd"/>
      <w:r w:rsidRPr="00160C03">
        <w:rPr>
          <w:rFonts w:asciiTheme="majorHAnsi" w:hAnsiTheme="majorHAnsi" w:cstheme="majorHAnsi"/>
          <w:b/>
          <w:bCs/>
        </w:rPr>
        <w:t xml:space="preserve">: </w:t>
      </w:r>
      <w:proofErr w:type="spellStart"/>
      <w:r w:rsidRPr="00160C03">
        <w:rPr>
          <w:rFonts w:asciiTheme="majorHAnsi" w:hAnsiTheme="majorHAnsi" w:cstheme="majorHAnsi"/>
          <w:b/>
          <w:bCs/>
        </w:rPr>
        <w:t>Terreno</w:t>
      </w:r>
      <w:proofErr w:type="spellEnd"/>
      <w:r w:rsidRPr="00160C0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160C03">
        <w:rPr>
          <w:rFonts w:asciiTheme="majorHAnsi" w:hAnsiTheme="majorHAnsi" w:cstheme="majorHAnsi"/>
          <w:b/>
          <w:bCs/>
        </w:rPr>
        <w:t>deve</w:t>
      </w:r>
      <w:proofErr w:type="spellEnd"/>
      <w:r w:rsidRPr="00160C0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160C03">
        <w:rPr>
          <w:rFonts w:asciiTheme="majorHAnsi" w:hAnsiTheme="majorHAnsi" w:cstheme="majorHAnsi"/>
          <w:b/>
          <w:bCs/>
        </w:rPr>
        <w:t>estar</w:t>
      </w:r>
      <w:proofErr w:type="spellEnd"/>
      <w:r w:rsidRPr="00160C0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160C03">
        <w:rPr>
          <w:rFonts w:asciiTheme="majorHAnsi" w:hAnsiTheme="majorHAnsi" w:cstheme="majorHAnsi"/>
          <w:b/>
          <w:bCs/>
        </w:rPr>
        <w:t>limpo</w:t>
      </w:r>
      <w:proofErr w:type="spellEnd"/>
      <w:r w:rsidRPr="00160C03">
        <w:rPr>
          <w:rFonts w:asciiTheme="majorHAnsi" w:hAnsiTheme="majorHAnsi" w:cstheme="majorHAnsi"/>
          <w:b/>
          <w:bCs/>
        </w:rPr>
        <w:t xml:space="preserve"> e </w:t>
      </w:r>
      <w:proofErr w:type="spellStart"/>
      <w:r w:rsidRPr="00160C03">
        <w:rPr>
          <w:rFonts w:asciiTheme="majorHAnsi" w:hAnsiTheme="majorHAnsi" w:cstheme="majorHAnsi"/>
          <w:b/>
          <w:bCs/>
        </w:rPr>
        <w:t>nivelado</w:t>
      </w:r>
      <w:proofErr w:type="spellEnd"/>
      <w:r w:rsidRPr="00160C03">
        <w:rPr>
          <w:rFonts w:asciiTheme="majorHAnsi" w:hAnsiTheme="majorHAnsi" w:cstheme="majorHAnsi"/>
          <w:b/>
          <w:bCs/>
        </w:rPr>
        <w:t>.</w:t>
      </w:r>
    </w:p>
    <w:p w14:paraId="3AD243F3" w14:textId="1D43519C" w:rsidR="00160C03" w:rsidRPr="00552209" w:rsidRDefault="00160C03" w:rsidP="002576B0">
      <w:pPr>
        <w:pStyle w:val="Estilo1"/>
        <w:shd w:val="clear" w:color="auto" w:fill="F7DB62"/>
        <w:tabs>
          <w:tab w:val="left" w:pos="8040"/>
        </w:tabs>
        <w:spacing w:line="276" w:lineRule="auto"/>
        <w:rPr>
          <w:rFonts w:ascii="Segoe UI Emoji" w:hAnsi="Segoe UI Emoji" w:cs="Segoe UI Emoji"/>
          <w:color w:val="000000" w:themeColor="text1"/>
        </w:rPr>
      </w:pPr>
      <w:r w:rsidRPr="00552209">
        <w:rPr>
          <w:rFonts w:ascii="Segoe UI Emoji" w:hAnsi="Segoe UI Emoji" w:cs="Segoe UI Emoji"/>
          <w:color w:val="000000" w:themeColor="text1"/>
        </w:rPr>
        <w:t>🏗️ prazos</w:t>
      </w:r>
      <w:r w:rsidRPr="00552209">
        <w:rPr>
          <w:rFonts w:ascii="Segoe UI Emoji" w:hAnsi="Segoe UI Emoji" w:cs="Segoe UI Emoji"/>
          <w:color w:val="000000" w:themeColor="text1"/>
        </w:rPr>
        <w:tab/>
      </w:r>
    </w:p>
    <w:p w14:paraId="70064000" w14:textId="77777777" w:rsidR="00160C03" w:rsidRPr="00160C03" w:rsidRDefault="00160C03" w:rsidP="00A0680D">
      <w:pPr>
        <w:pStyle w:val="SemEspaamento"/>
        <w:spacing w:line="276" w:lineRule="auto"/>
        <w:rPr>
          <w:rFonts w:asciiTheme="majorHAnsi" w:hAnsiTheme="majorHAnsi" w:cstheme="majorHAnsi"/>
          <w:b/>
          <w:bCs/>
        </w:rPr>
      </w:pPr>
    </w:p>
    <w:p w14:paraId="49CEDB4B" w14:textId="0F9C081F" w:rsidR="00C37D83" w:rsidRDefault="003F3F85" w:rsidP="003F1F91">
      <w:pPr>
        <w:pStyle w:val="SemEspaamento"/>
        <w:rPr>
          <w:rFonts w:asciiTheme="majorHAnsi" w:hAnsiTheme="majorHAnsi" w:cstheme="majorHAnsi"/>
        </w:rPr>
      </w:pPr>
      <w:proofErr w:type="spellStart"/>
      <w:r w:rsidRPr="00BC6764">
        <w:rPr>
          <w:b/>
          <w:bCs/>
        </w:rPr>
        <w:t>Entrega</w:t>
      </w:r>
      <w:proofErr w:type="spellEnd"/>
      <w:r w:rsidRPr="00BC6764">
        <w:rPr>
          <w:b/>
          <w:bCs/>
        </w:rPr>
        <w:t xml:space="preserve"> dos </w:t>
      </w:r>
      <w:proofErr w:type="spellStart"/>
      <w:r w:rsidRPr="00BC6764">
        <w:rPr>
          <w:b/>
          <w:bCs/>
        </w:rPr>
        <w:t>materiais</w:t>
      </w:r>
      <w:proofErr w:type="spellEnd"/>
      <w:r w:rsidRPr="00BC6764">
        <w:rPr>
          <w:b/>
          <w:bCs/>
        </w:rPr>
        <w:t xml:space="preserve">: 30 a 60 </w:t>
      </w:r>
      <w:proofErr w:type="spellStart"/>
      <w:r w:rsidRPr="00BC6764">
        <w:rPr>
          <w:b/>
          <w:bCs/>
        </w:rPr>
        <w:t>dias</w:t>
      </w:r>
      <w:proofErr w:type="spellEnd"/>
      <w:r w:rsidRPr="00BC6764">
        <w:rPr>
          <w:b/>
          <w:bCs/>
        </w:rPr>
        <w:t xml:space="preserve"> </w:t>
      </w:r>
      <w:proofErr w:type="spellStart"/>
      <w:r w:rsidRPr="00BC6764">
        <w:rPr>
          <w:b/>
          <w:bCs/>
        </w:rPr>
        <w:t>úteis</w:t>
      </w:r>
      <w:proofErr w:type="spellEnd"/>
      <w:r w:rsidRPr="00BC6764">
        <w:rPr>
          <w:b/>
          <w:bCs/>
        </w:rPr>
        <w:br/>
      </w:r>
      <w:proofErr w:type="spellStart"/>
      <w:r>
        <w:t>Prazo</w:t>
      </w:r>
      <w:proofErr w:type="spellEnd"/>
      <w:r>
        <w:t xml:space="preserve"> de </w:t>
      </w:r>
      <w:proofErr w:type="spellStart"/>
      <w:r>
        <w:t>construção</w:t>
      </w:r>
      <w:proofErr w:type="spellEnd"/>
      <w:r>
        <w:t xml:space="preserve"> </w:t>
      </w:r>
      <w:r w:rsidR="00B13E16" w:rsidRPr="00B13E16">
        <w:rPr>
          <w:b/>
          <w:bCs/>
        </w:rPr>
        <w:t>CHAVE NA MAO</w:t>
      </w:r>
      <w:r>
        <w:t xml:space="preserve">: </w:t>
      </w:r>
      <w:r w:rsidR="00B13E16" w:rsidRPr="003F1F91">
        <w:rPr>
          <w:rFonts w:asciiTheme="majorHAnsi" w:hAnsiTheme="majorHAnsi" w:cstheme="majorHAnsi"/>
        </w:rPr>
        <w:t>{{</w:t>
      </w:r>
      <w:proofErr w:type="spellStart"/>
      <w:r w:rsidR="00B13E16" w:rsidRPr="003F1F91">
        <w:rPr>
          <w:rFonts w:asciiTheme="majorHAnsi" w:hAnsiTheme="majorHAnsi" w:cstheme="majorHAnsi"/>
        </w:rPr>
        <w:t>prazo_construcao</w:t>
      </w:r>
      <w:proofErr w:type="spellEnd"/>
      <w:r w:rsidR="00B13E16" w:rsidRPr="003F1F91">
        <w:rPr>
          <w:rFonts w:asciiTheme="majorHAnsi" w:hAnsiTheme="majorHAnsi" w:cstheme="majorHAnsi"/>
        </w:rPr>
        <w:t>}}</w:t>
      </w:r>
    </w:p>
    <w:p w14:paraId="2E628DD2" w14:textId="6CE5737A" w:rsidR="00A92D0B" w:rsidRPr="00552209" w:rsidRDefault="00A92D0B" w:rsidP="002576B0">
      <w:pPr>
        <w:pStyle w:val="Estilo1"/>
        <w:shd w:val="clear" w:color="auto" w:fill="F7DB62"/>
        <w:tabs>
          <w:tab w:val="left" w:pos="8040"/>
        </w:tabs>
        <w:spacing w:line="276" w:lineRule="auto"/>
        <w:rPr>
          <w:rFonts w:ascii="Segoe UI Emoji" w:hAnsi="Segoe UI Emoji" w:cs="Segoe UI Emoji"/>
          <w:color w:val="000000" w:themeColor="text1"/>
        </w:rPr>
      </w:pPr>
      <w:r w:rsidRPr="00552209">
        <w:rPr>
          <w:rFonts w:ascii="Segoe UI Emoji" w:hAnsi="Segoe UI Emoji" w:cs="Segoe UI Emoji"/>
          <w:color w:val="000000" w:themeColor="text1"/>
        </w:rPr>
        <w:t>⇄  comprativo com construção convencional</w:t>
      </w:r>
      <w:r w:rsidRPr="00552209">
        <w:rPr>
          <w:rFonts w:ascii="Segoe UI Emoji" w:hAnsi="Segoe UI Emoji" w:cs="Segoe UI Emoji"/>
          <w:color w:val="000000" w:themeColor="text1"/>
        </w:rPr>
        <w:tab/>
      </w:r>
    </w:p>
    <w:p w14:paraId="4361DB4D" w14:textId="77777777" w:rsidR="00A92D0B" w:rsidRDefault="00A92D0B" w:rsidP="00A92D0B">
      <w:pPr>
        <w:pStyle w:val="SemEspaamento"/>
        <w:spacing w:line="360" w:lineRule="auto"/>
      </w:pPr>
    </w:p>
    <w:p w14:paraId="327A72C0" w14:textId="024CBFB7" w:rsidR="00A00A07" w:rsidRDefault="00A00A07" w:rsidP="00A92D0B">
      <w:pPr>
        <w:pStyle w:val="SemEspaamento"/>
        <w:spacing w:line="360" w:lineRule="auto"/>
      </w:pPr>
      <w:r>
        <w:rPr>
          <w:rFonts w:ascii="Segoe UI Emoji" w:hAnsi="Segoe UI Emoji" w:cs="Segoe UI Emoji"/>
        </w:rPr>
        <w:t>✅</w:t>
      </w:r>
      <w:r>
        <w:t xml:space="preserve">CUB </w:t>
      </w:r>
      <w:proofErr w:type="spellStart"/>
      <w:r>
        <w:t>Alvenaria</w:t>
      </w:r>
      <w:proofErr w:type="spellEnd"/>
      <w:r>
        <w:t xml:space="preserve"> </w:t>
      </w:r>
      <w:proofErr w:type="spellStart"/>
      <w:r>
        <w:t>média</w:t>
      </w:r>
      <w:proofErr w:type="spellEnd"/>
      <w:r>
        <w:t xml:space="preserve"> </w:t>
      </w:r>
      <w:proofErr w:type="spellStart"/>
      <w:r>
        <w:t>nacional</w:t>
      </w:r>
      <w:proofErr w:type="spellEnd"/>
      <w:r>
        <w:t xml:space="preserve">: </w:t>
      </w:r>
      <w:r w:rsidR="002241C4">
        <w:t>{{</w:t>
      </w:r>
      <w:proofErr w:type="spellStart"/>
      <w:r w:rsidR="002241C4">
        <w:t>cub_alvenaria</w:t>
      </w:r>
      <w:proofErr w:type="spellEnd"/>
      <w:r w:rsidR="002241C4">
        <w:t>}}</w:t>
      </w:r>
      <w:r>
        <w:t xml:space="preserve">/m²  </w:t>
      </w:r>
    </w:p>
    <w:p w14:paraId="1E910DDD" w14:textId="3AD508F7" w:rsidR="00A00A07" w:rsidRDefault="00A00A07" w:rsidP="00A92D0B">
      <w:pPr>
        <w:pStyle w:val="SemEspaamento"/>
        <w:spacing w:line="360" w:lineRule="auto"/>
      </w:pPr>
      <w:r>
        <w:t xml:space="preserve">✅CUB MÉDIA MINHA CASA PRE FABRICADA: </w:t>
      </w:r>
      <w:r w:rsidR="002241C4">
        <w:t>{{</w:t>
      </w:r>
      <w:proofErr w:type="spellStart"/>
      <w:r w:rsidR="002241C4">
        <w:t>cub_prefab</w:t>
      </w:r>
      <w:proofErr w:type="spellEnd"/>
      <w:r w:rsidR="002241C4">
        <w:t>}}/m²</w:t>
      </w:r>
      <w:r>
        <w:t xml:space="preserve"> </w:t>
      </w:r>
    </w:p>
    <w:p w14:paraId="12202334" w14:textId="7CFD129E" w:rsidR="00A00A07" w:rsidRDefault="00A00A07" w:rsidP="00A92D0B">
      <w:pPr>
        <w:pStyle w:val="SemEspaamento"/>
        <w:spacing w:line="360" w:lineRule="auto"/>
      </w:pPr>
      <w:r>
        <w:t>✅</w:t>
      </w:r>
      <w:proofErr w:type="spellStart"/>
      <w:r>
        <w:t>Área</w:t>
      </w:r>
      <w:proofErr w:type="spellEnd"/>
      <w:r>
        <w:t xml:space="preserve"> da casa: </w:t>
      </w:r>
      <w:r w:rsidR="002241C4">
        <w:t>{{</w:t>
      </w:r>
      <w:proofErr w:type="spellStart"/>
      <w:r w:rsidR="002241C4">
        <w:t>area_casa</w:t>
      </w:r>
      <w:proofErr w:type="spellEnd"/>
      <w:r w:rsidR="002241C4">
        <w:t>}} m²</w:t>
      </w:r>
      <w:r>
        <w:t xml:space="preserve">  </w:t>
      </w:r>
    </w:p>
    <w:p w14:paraId="0FC8D803" w14:textId="63EC6235" w:rsidR="00A00A07" w:rsidRDefault="00A00A07" w:rsidP="00A92D0B">
      <w:pPr>
        <w:pStyle w:val="SemEspaamento"/>
        <w:spacing w:line="360" w:lineRule="auto"/>
      </w:pPr>
      <w:r>
        <w:t>✅</w:t>
      </w:r>
      <w:proofErr w:type="spellStart"/>
      <w:r>
        <w:t>Custo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alvenaria</w:t>
      </w:r>
      <w:proofErr w:type="spellEnd"/>
      <w:r>
        <w:t xml:space="preserve">: </w:t>
      </w:r>
      <w:r w:rsidR="002241C4" w:rsidRPr="00A00A07">
        <w:t>{{</w:t>
      </w:r>
      <w:proofErr w:type="spellStart"/>
      <w:r w:rsidR="002241C4" w:rsidRPr="00A00A07">
        <w:t>custo_alvenaria</w:t>
      </w:r>
      <w:proofErr w:type="spellEnd"/>
      <w:r w:rsidR="002241C4" w:rsidRPr="00A00A07">
        <w:t>}}</w:t>
      </w:r>
    </w:p>
    <w:p w14:paraId="30D07A7B" w14:textId="08945CAB" w:rsidR="00A92D0B" w:rsidRPr="00A00A07" w:rsidRDefault="00A92D0B" w:rsidP="00A92D0B">
      <w:pPr>
        <w:pStyle w:val="SemEspaamento"/>
        <w:spacing w:line="360" w:lineRule="auto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proofErr w:type="spellStart"/>
      <w:r>
        <w:t>Nosso</w:t>
      </w:r>
      <w:proofErr w:type="spellEnd"/>
      <w:r>
        <w:t xml:space="preserve"> CUB: </w:t>
      </w:r>
      <w:r w:rsidR="002241C4">
        <w:t>{{</w:t>
      </w:r>
      <w:proofErr w:type="spellStart"/>
      <w:r w:rsidR="002241C4">
        <w:t>cub_prefab</w:t>
      </w:r>
      <w:proofErr w:type="spellEnd"/>
      <w:r w:rsidR="002241C4">
        <w:t>}}</w:t>
      </w:r>
      <w:r>
        <w:t xml:space="preserve">/m²  </w:t>
      </w:r>
    </w:p>
    <w:p w14:paraId="36D970CC" w14:textId="0546054E" w:rsidR="00A00A07" w:rsidRPr="00A00A07" w:rsidRDefault="00A00A07" w:rsidP="00A92D0B">
      <w:pPr>
        <w:pStyle w:val="SemEspaamento"/>
        <w:spacing w:line="360" w:lineRule="auto"/>
      </w:pPr>
      <w:r>
        <w:t>✅</w:t>
      </w:r>
      <w:proofErr w:type="spellStart"/>
      <w:r>
        <w:t>Nossa</w:t>
      </w:r>
      <w:proofErr w:type="spellEnd"/>
      <w:r>
        <w:t xml:space="preserve"> </w:t>
      </w:r>
      <w:proofErr w:type="spellStart"/>
      <w:r>
        <w:t>construção</w:t>
      </w:r>
      <w:proofErr w:type="spellEnd"/>
      <w:r>
        <w:t xml:space="preserve"> </w:t>
      </w:r>
      <w:proofErr w:type="spellStart"/>
      <w:r>
        <w:t>Chave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Mão</w:t>
      </w:r>
      <w:proofErr w:type="spellEnd"/>
      <w:r>
        <w:t xml:space="preserve">: </w:t>
      </w:r>
      <w:r w:rsidR="002241C4" w:rsidRPr="00A00A07">
        <w:t>{{</w:t>
      </w:r>
      <w:proofErr w:type="spellStart"/>
      <w:r w:rsidR="002241C4" w:rsidRPr="00A00A07">
        <w:t>custo_chave_mao</w:t>
      </w:r>
      <w:proofErr w:type="spellEnd"/>
      <w:r w:rsidR="002241C4" w:rsidRPr="00A00A07">
        <w:t>}}</w:t>
      </w:r>
      <w:r>
        <w:t xml:space="preserve">  </w:t>
      </w:r>
    </w:p>
    <w:p w14:paraId="12875EDE" w14:textId="614822B7" w:rsidR="00A00A07" w:rsidRDefault="00A00A07" w:rsidP="00A92D0B">
      <w:pPr>
        <w:pStyle w:val="SemEspaamento"/>
        <w:spacing w:line="360" w:lineRule="auto"/>
      </w:pPr>
      <w:r>
        <w:t xml:space="preserve">✅ Economia </w:t>
      </w:r>
      <w:proofErr w:type="spellStart"/>
      <w:r>
        <w:t>aproximada</w:t>
      </w:r>
      <w:proofErr w:type="spellEnd"/>
      <w:r>
        <w:t xml:space="preserve">: </w:t>
      </w:r>
      <w:r w:rsidR="002241C4">
        <w:t>{{</w:t>
      </w:r>
      <w:proofErr w:type="spellStart"/>
      <w:r w:rsidR="002241C4">
        <w:t>economia_cub</w:t>
      </w:r>
      <w:proofErr w:type="spellEnd"/>
      <w:r w:rsidR="002241C4">
        <w:t>}}</w:t>
      </w:r>
    </w:p>
    <w:p w14:paraId="1EFD6384" w14:textId="774B4630" w:rsidR="00A92D0B" w:rsidRPr="00552209" w:rsidRDefault="00A92D0B" w:rsidP="002576B0">
      <w:pPr>
        <w:pStyle w:val="Estilo1"/>
        <w:shd w:val="clear" w:color="auto" w:fill="F7DB62"/>
        <w:tabs>
          <w:tab w:val="left" w:pos="8040"/>
        </w:tabs>
        <w:spacing w:line="276" w:lineRule="auto"/>
        <w:rPr>
          <w:rFonts w:ascii="Segoe UI Emoji" w:hAnsi="Segoe UI Emoji" w:cs="Segoe UI Emoji"/>
          <w:color w:val="000000" w:themeColor="text1"/>
        </w:rPr>
      </w:pPr>
      <w:r w:rsidRPr="00552209">
        <w:rPr>
          <w:rFonts w:ascii="Segoe UI Emoji" w:hAnsi="Segoe UI Emoji" w:cs="Segoe UI Emoji"/>
          <w:color w:val="000000" w:themeColor="text1"/>
        </w:rPr>
        <w:t>🛡️  garantia</w:t>
      </w:r>
      <w:r w:rsidRPr="00552209">
        <w:rPr>
          <w:rFonts w:ascii="Segoe UI Emoji" w:hAnsi="Segoe UI Emoji" w:cs="Segoe UI Emoji"/>
          <w:color w:val="000000" w:themeColor="text1"/>
        </w:rPr>
        <w:tab/>
      </w:r>
    </w:p>
    <w:p w14:paraId="64980A35" w14:textId="77777777" w:rsidR="00A92D0B" w:rsidRDefault="00A92D0B" w:rsidP="003450EF">
      <w:pPr>
        <w:pStyle w:val="SemEspaamento"/>
      </w:pPr>
    </w:p>
    <w:p w14:paraId="5294D41B" w14:textId="193A1204" w:rsidR="003450EF" w:rsidRDefault="003450EF" w:rsidP="003450EF">
      <w:pPr>
        <w:pStyle w:val="SemEspaamento"/>
      </w:pPr>
      <w:proofErr w:type="spellStart"/>
      <w:r w:rsidRPr="003450EF">
        <w:t>Garantia</w:t>
      </w:r>
      <w:proofErr w:type="spellEnd"/>
      <w:r w:rsidRPr="003450EF">
        <w:t xml:space="preserve">: 15 </w:t>
      </w:r>
      <w:proofErr w:type="spellStart"/>
      <w:r w:rsidRPr="003450EF">
        <w:t>anos</w:t>
      </w:r>
      <w:proofErr w:type="spellEnd"/>
      <w:r w:rsidRPr="003450EF">
        <w:t xml:space="preserve"> contra </w:t>
      </w:r>
      <w:proofErr w:type="spellStart"/>
      <w:r w:rsidRPr="003450EF">
        <w:t>pragas</w:t>
      </w:r>
      <w:proofErr w:type="spellEnd"/>
      <w:r w:rsidRPr="003450EF">
        <w:t xml:space="preserve">, </w:t>
      </w:r>
      <w:proofErr w:type="spellStart"/>
      <w:r w:rsidRPr="003450EF">
        <w:t>cupins</w:t>
      </w:r>
      <w:proofErr w:type="spellEnd"/>
      <w:r w:rsidRPr="003450EF">
        <w:t xml:space="preserve"> e </w:t>
      </w:r>
      <w:proofErr w:type="spellStart"/>
      <w:r w:rsidRPr="003450EF">
        <w:t>apodrecimento</w:t>
      </w:r>
      <w:proofErr w:type="spellEnd"/>
      <w:r w:rsidRPr="003450EF">
        <w:t xml:space="preserve"> da madeira, </w:t>
      </w:r>
      <w:proofErr w:type="spellStart"/>
      <w:r w:rsidRPr="003450EF">
        <w:t>mediante</w:t>
      </w:r>
      <w:proofErr w:type="spellEnd"/>
      <w:r w:rsidRPr="003450EF">
        <w:t xml:space="preserve"> </w:t>
      </w:r>
      <w:proofErr w:type="spellStart"/>
      <w:r w:rsidRPr="003450EF">
        <w:t>manutenção</w:t>
      </w:r>
      <w:proofErr w:type="spellEnd"/>
      <w:r w:rsidRPr="003450EF">
        <w:t xml:space="preserve"> </w:t>
      </w:r>
      <w:proofErr w:type="spellStart"/>
      <w:r w:rsidRPr="003450EF">
        <w:t>adequada</w:t>
      </w:r>
      <w:proofErr w:type="spellEnd"/>
      <w:r w:rsidR="00E8739A">
        <w:t>.</w:t>
      </w:r>
    </w:p>
    <w:p w14:paraId="63D1D26E" w14:textId="77777777" w:rsidR="00BC6764" w:rsidRDefault="00BC6764" w:rsidP="003450EF">
      <w:pPr>
        <w:pStyle w:val="SemEspaamento"/>
      </w:pPr>
    </w:p>
    <w:p w14:paraId="4911851D" w14:textId="364C0162" w:rsidR="00A92D0B" w:rsidRPr="00552209" w:rsidRDefault="00A92D0B" w:rsidP="002576B0">
      <w:pPr>
        <w:pStyle w:val="Estilo1"/>
        <w:shd w:val="clear" w:color="auto" w:fill="F7DB62"/>
        <w:tabs>
          <w:tab w:val="left" w:pos="8040"/>
        </w:tabs>
        <w:spacing w:line="276" w:lineRule="auto"/>
        <w:rPr>
          <w:rFonts w:ascii="Segoe UI Emoji" w:hAnsi="Segoe UI Emoji" w:cs="Segoe UI Emoji"/>
          <w:color w:val="000000" w:themeColor="text1"/>
        </w:rPr>
      </w:pPr>
      <w:r w:rsidRPr="00552209">
        <w:rPr>
          <w:rFonts w:ascii="Segoe UI Emoji" w:hAnsi="Segoe UI Emoji" w:cs="Segoe UI Emoji"/>
          <w:color w:val="000000" w:themeColor="text1"/>
        </w:rPr>
        <w:t>🛡️  prazo de entrega estimado</w:t>
      </w:r>
      <w:r w:rsidRPr="00552209">
        <w:rPr>
          <w:rFonts w:ascii="Segoe UI Emoji" w:hAnsi="Segoe UI Emoji" w:cs="Segoe UI Emoji"/>
          <w:color w:val="000000" w:themeColor="text1"/>
        </w:rPr>
        <w:tab/>
      </w:r>
    </w:p>
    <w:p w14:paraId="06462117" w14:textId="77777777" w:rsidR="00A92D0B" w:rsidRDefault="00A92D0B" w:rsidP="00B4553D">
      <w:pPr>
        <w:pStyle w:val="SemEspaamento"/>
        <w:pBdr>
          <w:bottom w:val="single" w:sz="6" w:space="1" w:color="auto"/>
        </w:pBdr>
        <w:spacing w:line="276" w:lineRule="auto"/>
        <w:rPr>
          <w:rFonts w:asciiTheme="majorHAnsi" w:hAnsiTheme="majorHAnsi" w:cstheme="majorHAnsi"/>
          <w:b/>
          <w:bCs/>
        </w:rPr>
      </w:pPr>
    </w:p>
    <w:p w14:paraId="1B2972EC" w14:textId="1CDDDBCE" w:rsidR="00B4553D" w:rsidRDefault="009B3464" w:rsidP="00B4553D">
      <w:pPr>
        <w:pStyle w:val="SemEspaamento"/>
        <w:pBdr>
          <w:bottom w:val="single" w:sz="6" w:space="1" w:color="auto"/>
        </w:pBdr>
        <w:spacing w:line="276" w:lineRule="auto"/>
        <w:rPr>
          <w:rFonts w:asciiTheme="majorHAnsi" w:hAnsiTheme="majorHAnsi" w:cstheme="majorHAnsi"/>
        </w:rPr>
      </w:pPr>
      <w:proofErr w:type="spellStart"/>
      <w:r w:rsidRPr="009B3464">
        <w:rPr>
          <w:rFonts w:asciiTheme="majorHAnsi" w:hAnsiTheme="majorHAnsi" w:cstheme="majorHAnsi"/>
          <w:b/>
          <w:bCs/>
        </w:rPr>
        <w:t>Prazo</w:t>
      </w:r>
      <w:proofErr w:type="spellEnd"/>
      <w:r w:rsidRPr="009B3464">
        <w:rPr>
          <w:rFonts w:asciiTheme="majorHAnsi" w:hAnsiTheme="majorHAnsi" w:cstheme="majorHAnsi"/>
          <w:b/>
          <w:bCs/>
        </w:rPr>
        <w:t xml:space="preserve"> de </w:t>
      </w:r>
      <w:proofErr w:type="spellStart"/>
      <w:r w:rsidRPr="009B3464">
        <w:rPr>
          <w:rFonts w:asciiTheme="majorHAnsi" w:hAnsiTheme="majorHAnsi" w:cstheme="majorHAnsi"/>
          <w:b/>
          <w:bCs/>
        </w:rPr>
        <w:t>entrega</w:t>
      </w:r>
      <w:proofErr w:type="spellEnd"/>
      <w:r w:rsidRPr="009B346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9B3464">
        <w:rPr>
          <w:rFonts w:asciiTheme="majorHAnsi" w:hAnsiTheme="majorHAnsi" w:cstheme="majorHAnsi"/>
          <w:b/>
          <w:bCs/>
        </w:rPr>
        <w:t>estimado</w:t>
      </w:r>
      <w:proofErr w:type="spellEnd"/>
      <w:r w:rsidRPr="009B3464">
        <w:rPr>
          <w:rFonts w:asciiTheme="majorHAnsi" w:hAnsiTheme="majorHAnsi" w:cstheme="majorHAnsi"/>
          <w:b/>
          <w:bCs/>
        </w:rPr>
        <w:t>:</w:t>
      </w:r>
      <w:r w:rsidRPr="009B3464">
        <w:rPr>
          <w:rFonts w:asciiTheme="majorHAnsi" w:hAnsiTheme="majorHAnsi" w:cstheme="majorHAnsi"/>
        </w:rPr>
        <w:t xml:space="preserve"> 30 a 60 </w:t>
      </w:r>
      <w:proofErr w:type="spellStart"/>
      <w:r w:rsidRPr="009B3464">
        <w:rPr>
          <w:rFonts w:asciiTheme="majorHAnsi" w:hAnsiTheme="majorHAnsi" w:cstheme="majorHAnsi"/>
        </w:rPr>
        <w:t>dias</w:t>
      </w:r>
      <w:proofErr w:type="spellEnd"/>
      <w:r w:rsidRPr="009B3464">
        <w:rPr>
          <w:rFonts w:asciiTheme="majorHAnsi" w:hAnsiTheme="majorHAnsi" w:cstheme="majorHAnsi"/>
        </w:rPr>
        <w:t xml:space="preserve"> </w:t>
      </w:r>
      <w:proofErr w:type="spellStart"/>
      <w:r w:rsidRPr="009B3464">
        <w:rPr>
          <w:rFonts w:asciiTheme="majorHAnsi" w:hAnsiTheme="majorHAnsi" w:cstheme="majorHAnsi"/>
        </w:rPr>
        <w:t>após</w:t>
      </w:r>
      <w:proofErr w:type="spellEnd"/>
      <w:r w:rsidRPr="009B3464">
        <w:rPr>
          <w:rFonts w:asciiTheme="majorHAnsi" w:hAnsiTheme="majorHAnsi" w:cstheme="majorHAnsi"/>
        </w:rPr>
        <w:t xml:space="preserve"> </w:t>
      </w:r>
      <w:proofErr w:type="spellStart"/>
      <w:r w:rsidRPr="009B3464">
        <w:rPr>
          <w:rFonts w:asciiTheme="majorHAnsi" w:hAnsiTheme="majorHAnsi" w:cstheme="majorHAnsi"/>
        </w:rPr>
        <w:t>assinatura</w:t>
      </w:r>
      <w:proofErr w:type="spellEnd"/>
      <w:r w:rsidRPr="009B3464">
        <w:rPr>
          <w:rFonts w:asciiTheme="majorHAnsi" w:hAnsiTheme="majorHAnsi" w:cstheme="majorHAnsi"/>
        </w:rPr>
        <w:t xml:space="preserve"> do </w:t>
      </w:r>
      <w:proofErr w:type="spellStart"/>
      <w:r w:rsidRPr="009B3464">
        <w:rPr>
          <w:rFonts w:asciiTheme="majorHAnsi" w:hAnsiTheme="majorHAnsi" w:cstheme="majorHAnsi"/>
        </w:rPr>
        <w:t>contrato</w:t>
      </w:r>
      <w:proofErr w:type="spellEnd"/>
      <w:r w:rsidRPr="009B3464">
        <w:rPr>
          <w:rFonts w:asciiTheme="majorHAnsi" w:hAnsiTheme="majorHAnsi" w:cstheme="majorHAnsi"/>
        </w:rPr>
        <w:t xml:space="preserve"> e </w:t>
      </w:r>
      <w:proofErr w:type="spellStart"/>
      <w:r w:rsidRPr="009B3464">
        <w:rPr>
          <w:rFonts w:asciiTheme="majorHAnsi" w:hAnsiTheme="majorHAnsi" w:cstheme="majorHAnsi"/>
        </w:rPr>
        <w:t>confirmação</w:t>
      </w:r>
      <w:proofErr w:type="spellEnd"/>
      <w:r w:rsidRPr="009B3464">
        <w:rPr>
          <w:rFonts w:asciiTheme="majorHAnsi" w:hAnsiTheme="majorHAnsi" w:cstheme="majorHAnsi"/>
        </w:rPr>
        <w:t xml:space="preserve"> do </w:t>
      </w:r>
      <w:proofErr w:type="spellStart"/>
      <w:r w:rsidRPr="009B3464">
        <w:rPr>
          <w:rFonts w:asciiTheme="majorHAnsi" w:hAnsiTheme="majorHAnsi" w:cstheme="majorHAnsi"/>
        </w:rPr>
        <w:t>pagamento</w:t>
      </w:r>
      <w:proofErr w:type="spellEnd"/>
      <w:r w:rsidRPr="009B3464">
        <w:rPr>
          <w:rFonts w:asciiTheme="majorHAnsi" w:hAnsiTheme="majorHAnsi" w:cstheme="majorHAnsi"/>
        </w:rPr>
        <w:t xml:space="preserve"> do </w:t>
      </w:r>
      <w:proofErr w:type="spellStart"/>
      <w:r w:rsidRPr="009B3464">
        <w:rPr>
          <w:rFonts w:asciiTheme="majorHAnsi" w:hAnsiTheme="majorHAnsi" w:cstheme="majorHAnsi"/>
        </w:rPr>
        <w:t>sinal</w:t>
      </w:r>
      <w:proofErr w:type="spellEnd"/>
      <w:r w:rsidRPr="009B3464">
        <w:rPr>
          <w:rFonts w:asciiTheme="majorHAnsi" w:hAnsiTheme="majorHAnsi" w:cstheme="majorHAnsi"/>
        </w:rPr>
        <w:t>.</w:t>
      </w:r>
    </w:p>
    <w:p w14:paraId="4EBCC04A" w14:textId="77777777" w:rsidR="00755EC1" w:rsidRDefault="00755EC1" w:rsidP="003667DE">
      <w:pPr>
        <w:pStyle w:val="SemEspaamento"/>
        <w:pBdr>
          <w:bottom w:val="single" w:sz="6" w:space="1" w:color="auto"/>
        </w:pBdr>
        <w:spacing w:line="276" w:lineRule="auto"/>
        <w:rPr>
          <w:rFonts w:asciiTheme="majorHAnsi" w:hAnsiTheme="majorHAnsi" w:cstheme="majorHAnsi"/>
        </w:rPr>
      </w:pPr>
    </w:p>
    <w:p w14:paraId="610F0898" w14:textId="1E817AD3" w:rsidR="00A92D0B" w:rsidRPr="00552209" w:rsidRDefault="00A92D0B" w:rsidP="002576B0">
      <w:pPr>
        <w:pStyle w:val="Estilo1"/>
        <w:shd w:val="clear" w:color="auto" w:fill="F7DB62"/>
        <w:tabs>
          <w:tab w:val="left" w:pos="8040"/>
        </w:tabs>
        <w:spacing w:line="276" w:lineRule="auto"/>
        <w:rPr>
          <w:rFonts w:ascii="Segoe UI Emoji" w:hAnsi="Segoe UI Emoji" w:cs="Segoe UI Emoji"/>
          <w:color w:val="000000" w:themeColor="text1"/>
        </w:rPr>
      </w:pPr>
      <w:r w:rsidRPr="00552209">
        <w:rPr>
          <w:rFonts w:ascii="Segoe UI Emoji" w:hAnsi="Segoe UI Emoji" w:cs="Segoe UI Emoji"/>
          <w:color w:val="000000" w:themeColor="text1"/>
        </w:rPr>
        <w:t>⏳  validade da proposta</w:t>
      </w:r>
      <w:r w:rsidRPr="00552209">
        <w:rPr>
          <w:rFonts w:ascii="Segoe UI Emoji" w:hAnsi="Segoe UI Emoji" w:cs="Segoe UI Emoji"/>
          <w:color w:val="000000" w:themeColor="text1"/>
        </w:rPr>
        <w:tab/>
      </w:r>
    </w:p>
    <w:p w14:paraId="0EB13B2A" w14:textId="77777777" w:rsidR="00A92D0B" w:rsidRDefault="00A92D0B" w:rsidP="009B3464">
      <w:pPr>
        <w:pStyle w:val="SemEspaamento"/>
        <w:rPr>
          <w:rFonts w:asciiTheme="majorHAnsi" w:hAnsiTheme="majorHAnsi" w:cstheme="majorHAnsi"/>
        </w:rPr>
      </w:pPr>
    </w:p>
    <w:p w14:paraId="75F968C0" w14:textId="0382C1E5" w:rsidR="009B3464" w:rsidRDefault="009B3464" w:rsidP="009B3464">
      <w:pPr>
        <w:pStyle w:val="SemEspaamento"/>
        <w:rPr>
          <w:rFonts w:asciiTheme="majorHAnsi" w:hAnsiTheme="majorHAnsi" w:cstheme="majorHAnsi"/>
        </w:rPr>
      </w:pPr>
      <w:r w:rsidRPr="00A92D0B">
        <w:rPr>
          <w:rFonts w:asciiTheme="majorHAnsi" w:hAnsiTheme="majorHAnsi" w:cstheme="majorHAnsi"/>
          <w:b/>
          <w:bCs/>
        </w:rPr>
        <w:t xml:space="preserve">7 </w:t>
      </w:r>
      <w:proofErr w:type="spellStart"/>
      <w:r w:rsidRPr="00A92D0B">
        <w:rPr>
          <w:rFonts w:asciiTheme="majorHAnsi" w:hAnsiTheme="majorHAnsi" w:cstheme="majorHAnsi"/>
          <w:b/>
          <w:bCs/>
        </w:rPr>
        <w:t>dias</w:t>
      </w:r>
      <w:proofErr w:type="spellEnd"/>
      <w:r w:rsidRPr="00A92D0B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92D0B">
        <w:rPr>
          <w:rFonts w:asciiTheme="majorHAnsi" w:hAnsiTheme="majorHAnsi" w:cstheme="majorHAnsi"/>
          <w:b/>
          <w:bCs/>
        </w:rPr>
        <w:t>corridos</w:t>
      </w:r>
      <w:proofErr w:type="spellEnd"/>
      <w:r w:rsidRPr="00A92D0B">
        <w:rPr>
          <w:rFonts w:asciiTheme="majorHAnsi" w:hAnsiTheme="majorHAnsi" w:cstheme="majorHAnsi"/>
          <w:b/>
          <w:bCs/>
        </w:rPr>
        <w:t xml:space="preserve"> a </w:t>
      </w:r>
      <w:proofErr w:type="spellStart"/>
      <w:r w:rsidRPr="00A92D0B">
        <w:rPr>
          <w:rFonts w:asciiTheme="majorHAnsi" w:hAnsiTheme="majorHAnsi" w:cstheme="majorHAnsi"/>
          <w:b/>
          <w:bCs/>
        </w:rPr>
        <w:t>partir</w:t>
      </w:r>
      <w:proofErr w:type="spellEnd"/>
      <w:r w:rsidRPr="00A92D0B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92D0B">
        <w:rPr>
          <w:rFonts w:asciiTheme="majorHAnsi" w:hAnsiTheme="majorHAnsi" w:cstheme="majorHAnsi"/>
          <w:b/>
          <w:bCs/>
        </w:rPr>
        <w:t>desta</w:t>
      </w:r>
      <w:proofErr w:type="spellEnd"/>
      <w:r w:rsidRPr="00A92D0B">
        <w:rPr>
          <w:rFonts w:asciiTheme="majorHAnsi" w:hAnsiTheme="majorHAnsi" w:cstheme="majorHAnsi"/>
          <w:b/>
          <w:bCs/>
        </w:rPr>
        <w:t xml:space="preserve"> data.</w:t>
      </w:r>
      <w:r w:rsidRPr="00A92D0B">
        <w:rPr>
          <w:rFonts w:asciiTheme="majorHAnsi" w:hAnsiTheme="majorHAnsi" w:cstheme="majorHAnsi"/>
          <w:b/>
          <w:bCs/>
        </w:rPr>
        <w:br/>
      </w:r>
      <w:r w:rsidRPr="00A0680D">
        <w:rPr>
          <w:rFonts w:ascii="Segoe UI Emoji" w:hAnsi="Segoe UI Emoji" w:cs="Segoe UI Emoji"/>
        </w:rPr>
        <w:t>⚠️</w:t>
      </w:r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Atenção</w:t>
      </w:r>
      <w:proofErr w:type="spellEnd"/>
      <w:r w:rsidRPr="00A0680D">
        <w:rPr>
          <w:rFonts w:asciiTheme="majorHAnsi" w:hAnsiTheme="majorHAnsi" w:cstheme="majorHAnsi"/>
        </w:rPr>
        <w:t xml:space="preserve">: </w:t>
      </w:r>
      <w:proofErr w:type="spellStart"/>
      <w:r w:rsidRPr="00A0680D">
        <w:rPr>
          <w:rFonts w:asciiTheme="majorHAnsi" w:hAnsiTheme="majorHAnsi" w:cstheme="majorHAnsi"/>
        </w:rPr>
        <w:t>Após</w:t>
      </w:r>
      <w:proofErr w:type="spellEnd"/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esse</w:t>
      </w:r>
      <w:proofErr w:type="spellEnd"/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prazo</w:t>
      </w:r>
      <w:proofErr w:type="spellEnd"/>
      <w:r w:rsidRPr="00A0680D">
        <w:rPr>
          <w:rFonts w:asciiTheme="majorHAnsi" w:hAnsiTheme="majorHAnsi" w:cstheme="majorHAnsi"/>
        </w:rPr>
        <w:t xml:space="preserve">, </w:t>
      </w:r>
      <w:proofErr w:type="spellStart"/>
      <w:r w:rsidRPr="00A0680D">
        <w:rPr>
          <w:rFonts w:asciiTheme="majorHAnsi" w:hAnsiTheme="majorHAnsi" w:cstheme="majorHAnsi"/>
        </w:rPr>
        <w:t>os</w:t>
      </w:r>
      <w:proofErr w:type="spellEnd"/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preços</w:t>
      </w:r>
      <w:proofErr w:type="spellEnd"/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podem</w:t>
      </w:r>
      <w:proofErr w:type="spellEnd"/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sofrer</w:t>
      </w:r>
      <w:proofErr w:type="spellEnd"/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reajustes</w:t>
      </w:r>
      <w:proofErr w:type="spellEnd"/>
      <w:r w:rsidRPr="00A0680D">
        <w:rPr>
          <w:rFonts w:asciiTheme="majorHAnsi" w:hAnsiTheme="majorHAnsi" w:cstheme="majorHAnsi"/>
        </w:rPr>
        <w:t xml:space="preserve"> </w:t>
      </w:r>
      <w:proofErr w:type="spellStart"/>
      <w:r w:rsidRPr="00A0680D">
        <w:rPr>
          <w:rFonts w:asciiTheme="majorHAnsi" w:hAnsiTheme="majorHAnsi" w:cstheme="majorHAnsi"/>
        </w:rPr>
        <w:t>conforme</w:t>
      </w:r>
      <w:proofErr w:type="spellEnd"/>
      <w:r w:rsidRPr="00A0680D">
        <w:rPr>
          <w:rFonts w:asciiTheme="majorHAnsi" w:hAnsiTheme="majorHAnsi" w:cstheme="majorHAnsi"/>
        </w:rPr>
        <w:t xml:space="preserve"> o mercado.</w:t>
      </w:r>
    </w:p>
    <w:p w14:paraId="4A55324D" w14:textId="77777777" w:rsidR="00BC6764" w:rsidRPr="00A0680D" w:rsidRDefault="00BC6764" w:rsidP="009B3464">
      <w:pPr>
        <w:pStyle w:val="SemEspaamento"/>
        <w:rPr>
          <w:rFonts w:asciiTheme="majorHAnsi" w:hAnsiTheme="majorHAnsi" w:cstheme="majorHAnsi"/>
        </w:rPr>
      </w:pPr>
    </w:p>
    <w:p w14:paraId="4F7F75A1" w14:textId="77A6272D" w:rsidR="00232979" w:rsidRPr="00552209" w:rsidRDefault="00232979" w:rsidP="003667DE">
      <w:pPr>
        <w:pStyle w:val="Estilo1"/>
        <w:shd w:val="clear" w:color="auto" w:fill="F7DB62"/>
        <w:tabs>
          <w:tab w:val="clear" w:pos="9192"/>
        </w:tabs>
        <w:spacing w:line="276" w:lineRule="auto"/>
        <w:rPr>
          <w:rFonts w:ascii="Segoe UI Emoji" w:hAnsi="Segoe UI Emoji" w:cs="Segoe UI Emoji"/>
          <w:color w:val="000000" w:themeColor="text1"/>
        </w:rPr>
      </w:pPr>
      <w:r w:rsidRPr="00552209">
        <w:rPr>
          <w:rFonts w:ascii="Segoe UI Emoji" w:hAnsi="Segoe UI Emoji" w:cs="Segoe UI Emoji"/>
          <w:color w:val="000000" w:themeColor="text1"/>
        </w:rPr>
        <w:t>📌  nosso endereço</w:t>
      </w:r>
      <w:r w:rsidRPr="00552209">
        <w:rPr>
          <w:rFonts w:ascii="Segoe UI Emoji" w:hAnsi="Segoe UI Emoji" w:cs="Segoe UI Emoji"/>
          <w:color w:val="000000" w:themeColor="text1"/>
        </w:rPr>
        <w:tab/>
      </w:r>
    </w:p>
    <w:p w14:paraId="117FFD7A" w14:textId="77777777" w:rsidR="00232979" w:rsidRDefault="00232979" w:rsidP="00B4553D">
      <w:pPr>
        <w:pStyle w:val="SemEspaamento"/>
        <w:rPr>
          <w:rFonts w:asciiTheme="majorHAnsi" w:hAnsiTheme="majorHAnsi" w:cstheme="majorHAnsi"/>
        </w:rPr>
      </w:pPr>
    </w:p>
    <w:p w14:paraId="1AB188D0" w14:textId="3C39D3D2" w:rsidR="00B4553D" w:rsidRPr="00A0680D" w:rsidRDefault="003F3F85" w:rsidP="00B4553D">
      <w:pPr>
        <w:pStyle w:val="SemEspaamento"/>
        <w:rPr>
          <w:rFonts w:asciiTheme="majorHAnsi" w:hAnsiTheme="majorHAnsi" w:cstheme="majorHAnsi"/>
        </w:rPr>
      </w:pPr>
      <w:proofErr w:type="spellStart"/>
      <w:r w:rsidRPr="00A0680D">
        <w:rPr>
          <w:rFonts w:asciiTheme="majorHAnsi" w:hAnsiTheme="majorHAnsi" w:cstheme="majorHAnsi"/>
        </w:rPr>
        <w:t>Rodovia</w:t>
      </w:r>
      <w:proofErr w:type="spellEnd"/>
      <w:r w:rsidRPr="00A0680D">
        <w:rPr>
          <w:rFonts w:asciiTheme="majorHAnsi" w:hAnsiTheme="majorHAnsi" w:cstheme="majorHAnsi"/>
        </w:rPr>
        <w:t xml:space="preserve"> BA-099, Estrada do Coco, km 10</w:t>
      </w:r>
    </w:p>
    <w:p w14:paraId="63591D46" w14:textId="77777777" w:rsidR="00B4553D" w:rsidRPr="00A0680D" w:rsidRDefault="003F3F85" w:rsidP="00B4553D">
      <w:pPr>
        <w:pStyle w:val="SemEspaamento"/>
        <w:rPr>
          <w:rFonts w:asciiTheme="majorHAnsi" w:hAnsiTheme="majorHAnsi" w:cstheme="majorHAnsi"/>
        </w:rPr>
      </w:pPr>
      <w:r w:rsidRPr="00A0680D">
        <w:rPr>
          <w:rFonts w:asciiTheme="majorHAnsi" w:hAnsiTheme="majorHAnsi" w:cstheme="majorHAnsi"/>
        </w:rPr>
        <w:t xml:space="preserve">Eco </w:t>
      </w:r>
      <w:proofErr w:type="spellStart"/>
      <w:r w:rsidRPr="00A0680D">
        <w:rPr>
          <w:rFonts w:asciiTheme="majorHAnsi" w:hAnsiTheme="majorHAnsi" w:cstheme="majorHAnsi"/>
        </w:rPr>
        <w:t>Posto</w:t>
      </w:r>
      <w:proofErr w:type="spellEnd"/>
      <w:r w:rsidRPr="00A0680D">
        <w:rPr>
          <w:rFonts w:asciiTheme="majorHAnsi" w:hAnsiTheme="majorHAnsi" w:cstheme="majorHAnsi"/>
        </w:rPr>
        <w:t xml:space="preserve"> Shell Abrantes – </w:t>
      </w:r>
      <w:proofErr w:type="spellStart"/>
      <w:r w:rsidRPr="00A0680D">
        <w:rPr>
          <w:rFonts w:asciiTheme="majorHAnsi" w:hAnsiTheme="majorHAnsi" w:cstheme="majorHAnsi"/>
        </w:rPr>
        <w:t>Camaçari</w:t>
      </w:r>
      <w:proofErr w:type="spellEnd"/>
      <w:r w:rsidRPr="00A0680D">
        <w:rPr>
          <w:rFonts w:asciiTheme="majorHAnsi" w:hAnsiTheme="majorHAnsi" w:cstheme="majorHAnsi"/>
        </w:rPr>
        <w:t>, Bahia</w:t>
      </w:r>
    </w:p>
    <w:p w14:paraId="10F87CE5" w14:textId="77777777" w:rsidR="00B4553D" w:rsidRPr="00A0680D" w:rsidRDefault="003F3F85" w:rsidP="00B4553D">
      <w:pPr>
        <w:pStyle w:val="SemEspaamento"/>
        <w:rPr>
          <w:rFonts w:asciiTheme="majorHAnsi" w:hAnsiTheme="majorHAnsi" w:cstheme="majorHAnsi"/>
        </w:rPr>
      </w:pPr>
      <w:r w:rsidRPr="00A0680D">
        <w:rPr>
          <w:rFonts w:asciiTheme="majorHAnsi" w:hAnsiTheme="majorHAnsi" w:cstheme="majorHAnsi"/>
        </w:rPr>
        <w:t>CNPJ: 57.721.838.0001/91</w:t>
      </w:r>
    </w:p>
    <w:p w14:paraId="36BD7831" w14:textId="77777777" w:rsidR="00B4553D" w:rsidRPr="00A0680D" w:rsidRDefault="003F3F85" w:rsidP="00B4553D">
      <w:pPr>
        <w:pStyle w:val="SemEspaamento"/>
        <w:rPr>
          <w:rFonts w:asciiTheme="majorHAnsi" w:hAnsiTheme="majorHAnsi" w:cstheme="majorHAnsi"/>
        </w:rPr>
      </w:pPr>
      <w:r w:rsidRPr="00A0680D">
        <w:rPr>
          <w:rFonts w:asciiTheme="majorHAnsi" w:hAnsiTheme="majorHAnsi" w:cstheme="majorHAnsi"/>
        </w:rPr>
        <w:t>Instagram: @minhacasaprefabricada_ba</w:t>
      </w:r>
    </w:p>
    <w:p w14:paraId="7B8197D2" w14:textId="42EDC579" w:rsidR="000C45BB" w:rsidRPr="00A0680D" w:rsidRDefault="003F3F85" w:rsidP="00B4553D">
      <w:pPr>
        <w:pStyle w:val="SemEspaamento"/>
        <w:rPr>
          <w:rFonts w:asciiTheme="majorHAnsi" w:hAnsiTheme="majorHAnsi" w:cstheme="majorHAnsi"/>
        </w:rPr>
      </w:pPr>
      <w:r w:rsidRPr="00A0680D">
        <w:rPr>
          <w:rFonts w:asciiTheme="majorHAnsi" w:hAnsiTheme="majorHAnsi" w:cstheme="majorHAnsi"/>
        </w:rPr>
        <w:t xml:space="preserve">Site: </w:t>
      </w:r>
      <w:hyperlink r:id="rId8" w:history="1">
        <w:r w:rsidR="00B4553D" w:rsidRPr="00A0680D">
          <w:rPr>
            <w:rStyle w:val="Hyperlink"/>
            <w:rFonts w:asciiTheme="majorHAnsi" w:hAnsiTheme="majorHAnsi" w:cstheme="majorHAnsi"/>
          </w:rPr>
          <w:t>https://minhacasaprefabricada.com.br</w:t>
        </w:r>
      </w:hyperlink>
    </w:p>
    <w:p w14:paraId="212B0D8B" w14:textId="62EC000E" w:rsidR="00232979" w:rsidRPr="00552209" w:rsidRDefault="00232979" w:rsidP="002576B0">
      <w:pPr>
        <w:pStyle w:val="Estilo1"/>
        <w:shd w:val="clear" w:color="auto" w:fill="F7DB62"/>
        <w:tabs>
          <w:tab w:val="left" w:pos="8040"/>
        </w:tabs>
        <w:spacing w:line="276" w:lineRule="auto"/>
        <w:rPr>
          <w:rFonts w:ascii="Segoe UI Emoji" w:hAnsi="Segoe UI Emoji" w:cs="Segoe UI Emoji"/>
          <w:color w:val="000000" w:themeColor="text1"/>
        </w:rPr>
      </w:pPr>
      <w:r w:rsidRPr="00552209">
        <w:rPr>
          <w:rFonts w:ascii="Segoe UI Emoji" w:hAnsi="Segoe UI Emoji" w:cs="Segoe UI Emoji"/>
          <w:color w:val="000000" w:themeColor="text1"/>
        </w:rPr>
        <w:t xml:space="preserve">📐  </w:t>
      </w:r>
      <w:r w:rsidR="00552209">
        <w:rPr>
          <w:rFonts w:ascii="Segoe UI Emoji" w:hAnsi="Segoe UI Emoji" w:cs="Segoe UI Emoji"/>
          <w:color w:val="000000" w:themeColor="text1"/>
        </w:rPr>
        <w:t>planta baixa do kit</w:t>
      </w:r>
      <w:r w:rsidRPr="00552209">
        <w:rPr>
          <w:rFonts w:ascii="Segoe UI Emoji" w:hAnsi="Segoe UI Emoji" w:cs="Segoe UI Emoji"/>
          <w:color w:val="000000" w:themeColor="text1"/>
        </w:rPr>
        <w:tab/>
      </w:r>
    </w:p>
    <w:p w14:paraId="26924B50" w14:textId="77777777" w:rsidR="00B4553D" w:rsidRDefault="00B4553D" w:rsidP="00B4553D">
      <w:pPr>
        <w:rPr>
          <w:rFonts w:asciiTheme="majorHAnsi" w:hAnsiTheme="majorHAnsi" w:cstheme="majorHAnsi"/>
        </w:rPr>
      </w:pPr>
    </w:p>
    <w:p w14:paraId="14B5298E" w14:textId="77777777" w:rsidR="00232979" w:rsidRPr="00A0680D" w:rsidRDefault="00232979" w:rsidP="00B4553D">
      <w:pPr>
        <w:rPr>
          <w:rFonts w:asciiTheme="majorHAnsi" w:hAnsiTheme="majorHAnsi" w:cstheme="majorHAnsi"/>
        </w:rPr>
      </w:pPr>
    </w:p>
    <w:p w14:paraId="6038477B" w14:textId="77777777" w:rsidR="00B4553D" w:rsidRPr="00A0680D" w:rsidRDefault="00B4553D" w:rsidP="00B4553D">
      <w:pPr>
        <w:rPr>
          <w:rFonts w:asciiTheme="majorHAnsi" w:hAnsiTheme="majorHAnsi" w:cstheme="majorHAnsi"/>
        </w:rPr>
      </w:pPr>
    </w:p>
    <w:p w14:paraId="27DE8916" w14:textId="77777777" w:rsidR="00B4553D" w:rsidRPr="00A0680D" w:rsidRDefault="00B4553D" w:rsidP="00581319">
      <w:pPr>
        <w:rPr>
          <w:rFonts w:asciiTheme="majorHAnsi" w:hAnsiTheme="majorHAnsi" w:cstheme="majorHAnsi"/>
        </w:rPr>
      </w:pPr>
    </w:p>
    <w:sectPr w:rsidR="00B4553D" w:rsidRPr="00A0680D" w:rsidSect="00B13E16">
      <w:headerReference w:type="default" r:id="rId9"/>
      <w:footerReference w:type="default" r:id="rId10"/>
      <w:pgSz w:w="12240" w:h="15840"/>
      <w:pgMar w:top="2661" w:right="1134" w:bottom="709" w:left="1134" w:header="426" w:footer="3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43D82" w14:textId="77777777" w:rsidR="00022746" w:rsidRDefault="00022746" w:rsidP="00B07D4D">
      <w:pPr>
        <w:spacing w:after="0" w:line="240" w:lineRule="auto"/>
      </w:pPr>
      <w:r>
        <w:separator/>
      </w:r>
    </w:p>
  </w:endnote>
  <w:endnote w:type="continuationSeparator" w:id="0">
    <w:p w14:paraId="30DFB2BD" w14:textId="77777777" w:rsidR="00022746" w:rsidRDefault="00022746" w:rsidP="00B07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3D709" w14:textId="678F6FF0" w:rsidR="00B07D4D" w:rsidRPr="00755EC1" w:rsidRDefault="00755EC1" w:rsidP="00B07D4D">
    <w:pPr>
      <w:pStyle w:val="SemEspaamento"/>
      <w:jc w:val="center"/>
      <w:rPr>
        <w:rFonts w:asciiTheme="majorHAnsi" w:hAnsiTheme="majorHAnsi" w:cstheme="majorHAnsi"/>
        <w:color w:val="595959" w:themeColor="text1" w:themeTint="A6"/>
        <w:sz w:val="24"/>
        <w:szCs w:val="24"/>
        <w:highlight w:val="yellow"/>
      </w:rPr>
    </w:pPr>
    <w:r w:rsidRPr="00755EC1">
      <w:rPr>
        <w:rFonts w:asciiTheme="majorHAnsi" w:hAnsiTheme="majorHAnsi" w:cstheme="majorHAnsi"/>
        <w:noProof/>
        <w:color w:val="595959" w:themeColor="text1" w:themeTint="A6"/>
        <w:sz w:val="24"/>
        <w:szCs w:val="24"/>
        <w:highlight w:val="yellow"/>
      </w:rPr>
      <w:drawing>
        <wp:anchor distT="0" distB="0" distL="114300" distR="114300" simplePos="0" relativeHeight="251660288" behindDoc="1" locked="0" layoutInCell="1" allowOverlap="1" wp14:anchorId="1079DC28" wp14:editId="72DF48CA">
          <wp:simplePos x="0" y="0"/>
          <wp:positionH relativeFrom="column">
            <wp:posOffset>-811530</wp:posOffset>
          </wp:positionH>
          <wp:positionV relativeFrom="paragraph">
            <wp:posOffset>11430</wp:posOffset>
          </wp:positionV>
          <wp:extent cx="7875229" cy="1147445"/>
          <wp:effectExtent l="0" t="0" r="0" b="0"/>
          <wp:wrapNone/>
          <wp:docPr id="41" name="Imagem 4" descr="Padrão do plano de fund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102913" name="Imagem 4" descr="Padrão do plano de fundo&#10;&#10;O conteúdo gerado por IA pode estar incorre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5229" cy="1147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EA80D5" w14:textId="7C9D9681" w:rsidR="00B07D4D" w:rsidRPr="00755EC1" w:rsidRDefault="00B07D4D" w:rsidP="00B07D4D">
    <w:pPr>
      <w:pStyle w:val="SemEspaamento"/>
      <w:jc w:val="center"/>
      <w:rPr>
        <w:color w:val="FFFF99"/>
        <w:sz w:val="24"/>
        <w:szCs w:val="24"/>
      </w:rPr>
    </w:pPr>
    <w:proofErr w:type="spellStart"/>
    <w:r w:rsidRPr="00755EC1">
      <w:rPr>
        <w:rFonts w:asciiTheme="majorHAnsi" w:hAnsiTheme="majorHAnsi" w:cstheme="majorHAnsi"/>
        <w:color w:val="FFFF99"/>
        <w:sz w:val="24"/>
        <w:szCs w:val="24"/>
      </w:rPr>
      <w:t>Cel</w:t>
    </w:r>
    <w:proofErr w:type="spellEnd"/>
    <w:r w:rsidRPr="00755EC1">
      <w:rPr>
        <w:rFonts w:asciiTheme="majorHAnsi" w:hAnsiTheme="majorHAnsi" w:cstheme="majorHAnsi"/>
        <w:color w:val="FFFF99"/>
        <w:sz w:val="24"/>
        <w:szCs w:val="24"/>
      </w:rPr>
      <w:t xml:space="preserve">.: 71 9 9293-6290 / </w:t>
    </w:r>
    <w:hyperlink r:id="rId2" w:history="1">
      <w:r w:rsidRPr="00755EC1">
        <w:rPr>
          <w:rStyle w:val="Hyperlink"/>
          <w:rFonts w:asciiTheme="majorHAnsi" w:hAnsiTheme="majorHAnsi" w:cstheme="majorHAnsi"/>
          <w:color w:val="FFFF99"/>
          <w:sz w:val="24"/>
          <w:szCs w:val="24"/>
        </w:rPr>
        <w:t>https://minhacasaprefabricada.com.br</w:t>
      </w:r>
    </w:hyperlink>
  </w:p>
  <w:p w14:paraId="0BE5A8B3" w14:textId="4889BFC9" w:rsidR="00B07D4D" w:rsidRPr="00755EC1" w:rsidRDefault="00B07D4D" w:rsidP="00B07D4D">
    <w:pPr>
      <w:pStyle w:val="SemEspaamento"/>
      <w:jc w:val="center"/>
      <w:rPr>
        <w:rFonts w:asciiTheme="majorHAnsi" w:hAnsiTheme="majorHAnsi" w:cstheme="majorHAnsi"/>
        <w:color w:val="FFFF99"/>
        <w:sz w:val="24"/>
        <w:szCs w:val="24"/>
      </w:rPr>
    </w:pPr>
    <w:r w:rsidRPr="00755EC1">
      <w:rPr>
        <w:rFonts w:asciiTheme="majorHAnsi" w:hAnsiTheme="majorHAnsi" w:cstheme="majorHAnsi"/>
        <w:color w:val="FFFF99"/>
        <w:sz w:val="24"/>
        <w:szCs w:val="24"/>
      </w:rPr>
      <w:t xml:space="preserve">CNPJ: 57.721.838.0001/91 / </w:t>
    </w:r>
    <w:r w:rsidRPr="00755EC1">
      <w:rPr>
        <w:color w:val="FFFF99"/>
        <w:sz w:val="24"/>
        <w:szCs w:val="24"/>
      </w:rPr>
      <w:t>Instagram: @minhacasaprefabricada_ba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47554" w14:textId="77777777" w:rsidR="00022746" w:rsidRDefault="00022746" w:rsidP="00B07D4D">
      <w:pPr>
        <w:spacing w:after="0" w:line="240" w:lineRule="auto"/>
      </w:pPr>
      <w:r>
        <w:separator/>
      </w:r>
    </w:p>
  </w:footnote>
  <w:footnote w:type="continuationSeparator" w:id="0">
    <w:p w14:paraId="47D3676C" w14:textId="77777777" w:rsidR="00022746" w:rsidRDefault="00022746" w:rsidP="00B07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BBC46" w14:textId="7966C38D" w:rsidR="0098589E" w:rsidRDefault="0098589E">
    <w:pPr>
      <w:pStyle w:val="Cabealho"/>
      <w:rPr>
        <w:rFonts w:ascii="Segoe MDL2 Assets" w:hAnsi="Segoe MDL2 Assets"/>
        <w:b/>
        <w:bCs/>
        <w:noProof/>
        <w:sz w:val="28"/>
        <w:szCs w:val="28"/>
      </w:rPr>
    </w:pPr>
    <w:r w:rsidRPr="0098589E">
      <w:rPr>
        <w:rFonts w:ascii="Segoe MDL2 Assets" w:hAnsi="Segoe MDL2 Assets"/>
        <w:b/>
        <w:bCs/>
        <w:noProof/>
        <w:sz w:val="28"/>
        <w:szCs w:val="28"/>
      </w:rPr>
      <w:drawing>
        <wp:anchor distT="0" distB="0" distL="114300" distR="114300" simplePos="0" relativeHeight="251659263" behindDoc="1" locked="0" layoutInCell="1" allowOverlap="1" wp14:anchorId="15095AF7" wp14:editId="5BAE3110">
          <wp:simplePos x="0" y="0"/>
          <wp:positionH relativeFrom="page">
            <wp:align>left</wp:align>
          </wp:positionH>
          <wp:positionV relativeFrom="paragraph">
            <wp:posOffset>-451485</wp:posOffset>
          </wp:positionV>
          <wp:extent cx="7779385" cy="1575435"/>
          <wp:effectExtent l="0" t="0" r="0" b="5715"/>
          <wp:wrapNone/>
          <wp:docPr id="40" name="Imagem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9385" cy="1575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D41B12" w14:textId="391BC524" w:rsidR="002576B0" w:rsidRPr="0098589E" w:rsidRDefault="0098589E">
    <w:pPr>
      <w:pStyle w:val="Cabealho"/>
      <w:rPr>
        <w:rFonts w:asciiTheme="majorHAnsi" w:hAnsiTheme="majorHAnsi" w:cstheme="majorHAnsi"/>
        <w:b/>
        <w:bCs/>
        <w:noProof/>
        <w:sz w:val="28"/>
        <w:szCs w:val="28"/>
      </w:rPr>
    </w:pPr>
    <w:r w:rsidRPr="0098589E">
      <w:rPr>
        <w:rFonts w:asciiTheme="majorHAnsi" w:hAnsiTheme="majorHAnsi" w:cstheme="majorHAnsi"/>
        <w:b/>
        <w:bCs/>
        <w:noProof/>
        <w:sz w:val="28"/>
        <w:szCs w:val="28"/>
      </w:rPr>
      <w:t>WOODBAHIA CASAS PREFABRICADAS</w:t>
    </w:r>
  </w:p>
  <w:p w14:paraId="678D7B02" w14:textId="6D47C46E" w:rsidR="0098589E" w:rsidRPr="0098589E" w:rsidRDefault="0098589E">
    <w:pPr>
      <w:pStyle w:val="Cabealho"/>
      <w:rPr>
        <w:rFonts w:asciiTheme="majorHAnsi" w:hAnsiTheme="majorHAnsi" w:cstheme="majorHAnsi"/>
        <w:b/>
        <w:bCs/>
        <w:noProof/>
        <w:sz w:val="24"/>
        <w:szCs w:val="24"/>
      </w:rPr>
    </w:pPr>
    <w:r w:rsidRPr="0098589E">
      <w:rPr>
        <w:rFonts w:asciiTheme="majorHAnsi" w:hAnsiTheme="majorHAnsi" w:cstheme="majorHAnsi"/>
      </w:rPr>
      <w:t>CNPJ: 57.721.838.0001/91</w:t>
    </w:r>
  </w:p>
  <w:p w14:paraId="7AD3ABA3" w14:textId="22F3DA44" w:rsidR="0098589E" w:rsidRPr="0098589E" w:rsidRDefault="0098589E">
    <w:pPr>
      <w:pStyle w:val="Cabealho"/>
      <w:rPr>
        <w:rFonts w:asciiTheme="majorHAnsi" w:hAnsiTheme="majorHAnsi" w:cstheme="majorHAnsi"/>
      </w:rPr>
    </w:pPr>
    <w:r w:rsidRPr="0098589E">
      <w:rPr>
        <w:rFonts w:asciiTheme="majorHAnsi" w:hAnsiTheme="majorHAnsi" w:cstheme="majorHAnsi"/>
        <w:noProof/>
      </w:rPr>
      <w:t xml:space="preserve">Rodovia Ba 099 Eco Posto Shell </w:t>
    </w:r>
    <w:r>
      <w:rPr>
        <w:rFonts w:asciiTheme="majorHAnsi" w:hAnsiTheme="majorHAnsi" w:cstheme="majorHAnsi"/>
        <w:noProof/>
      </w:rPr>
      <w:t xml:space="preserve">Est. do Coco, </w:t>
    </w:r>
    <w:r w:rsidRPr="0098589E">
      <w:rPr>
        <w:rFonts w:asciiTheme="majorHAnsi" w:hAnsiTheme="majorHAnsi" w:cstheme="majorHAnsi"/>
        <w:noProof/>
      </w:rPr>
      <w:t>Abrantes Camaçari Bahia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491012"/>
    <w:multiLevelType w:val="hybridMultilevel"/>
    <w:tmpl w:val="536A9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81FEB"/>
    <w:multiLevelType w:val="hybridMultilevel"/>
    <w:tmpl w:val="6BB6B1BC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7B86D3A"/>
    <w:multiLevelType w:val="hybridMultilevel"/>
    <w:tmpl w:val="22C2E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07E4D"/>
    <w:multiLevelType w:val="hybridMultilevel"/>
    <w:tmpl w:val="4D0ACE1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51AA4"/>
    <w:multiLevelType w:val="hybridMultilevel"/>
    <w:tmpl w:val="783E5C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746"/>
    <w:rsid w:val="00024ACA"/>
    <w:rsid w:val="00034616"/>
    <w:rsid w:val="0006063C"/>
    <w:rsid w:val="00084386"/>
    <w:rsid w:val="0009300F"/>
    <w:rsid w:val="000B7346"/>
    <w:rsid w:val="000C45BB"/>
    <w:rsid w:val="00121DE1"/>
    <w:rsid w:val="00145DA4"/>
    <w:rsid w:val="0015074B"/>
    <w:rsid w:val="00160C03"/>
    <w:rsid w:val="00174A7C"/>
    <w:rsid w:val="00192704"/>
    <w:rsid w:val="001A5845"/>
    <w:rsid w:val="001C3E66"/>
    <w:rsid w:val="001C737B"/>
    <w:rsid w:val="001F067A"/>
    <w:rsid w:val="00203755"/>
    <w:rsid w:val="00213E69"/>
    <w:rsid w:val="002241C4"/>
    <w:rsid w:val="00232979"/>
    <w:rsid w:val="00232F8C"/>
    <w:rsid w:val="002366BE"/>
    <w:rsid w:val="002576B0"/>
    <w:rsid w:val="002603ED"/>
    <w:rsid w:val="00295F13"/>
    <w:rsid w:val="0029639D"/>
    <w:rsid w:val="002F1114"/>
    <w:rsid w:val="00326F90"/>
    <w:rsid w:val="003450EF"/>
    <w:rsid w:val="003667DE"/>
    <w:rsid w:val="003A4315"/>
    <w:rsid w:val="003C3C59"/>
    <w:rsid w:val="003F1F91"/>
    <w:rsid w:val="003F3F85"/>
    <w:rsid w:val="00404860"/>
    <w:rsid w:val="00433C1B"/>
    <w:rsid w:val="004727EB"/>
    <w:rsid w:val="00497020"/>
    <w:rsid w:val="004E2B5D"/>
    <w:rsid w:val="004E4024"/>
    <w:rsid w:val="00552209"/>
    <w:rsid w:val="00556096"/>
    <w:rsid w:val="00581319"/>
    <w:rsid w:val="005966A9"/>
    <w:rsid w:val="005A1BAD"/>
    <w:rsid w:val="00600656"/>
    <w:rsid w:val="00621C58"/>
    <w:rsid w:val="00630BE9"/>
    <w:rsid w:val="006371BF"/>
    <w:rsid w:val="00651BC3"/>
    <w:rsid w:val="006D173C"/>
    <w:rsid w:val="006E3DD7"/>
    <w:rsid w:val="00717F96"/>
    <w:rsid w:val="00755EC1"/>
    <w:rsid w:val="0078148B"/>
    <w:rsid w:val="007B1CFA"/>
    <w:rsid w:val="007B3517"/>
    <w:rsid w:val="007F43F0"/>
    <w:rsid w:val="00885CD3"/>
    <w:rsid w:val="008B1224"/>
    <w:rsid w:val="008D1921"/>
    <w:rsid w:val="008E51A2"/>
    <w:rsid w:val="00923DAC"/>
    <w:rsid w:val="00975F6C"/>
    <w:rsid w:val="0097718C"/>
    <w:rsid w:val="0098589E"/>
    <w:rsid w:val="009B3464"/>
    <w:rsid w:val="009E45B6"/>
    <w:rsid w:val="00A00A07"/>
    <w:rsid w:val="00A0680D"/>
    <w:rsid w:val="00A4461E"/>
    <w:rsid w:val="00A60D4D"/>
    <w:rsid w:val="00A92D0B"/>
    <w:rsid w:val="00AA1D8D"/>
    <w:rsid w:val="00AD0F4B"/>
    <w:rsid w:val="00AD31E2"/>
    <w:rsid w:val="00B04707"/>
    <w:rsid w:val="00B07D4D"/>
    <w:rsid w:val="00B123AB"/>
    <w:rsid w:val="00B13E16"/>
    <w:rsid w:val="00B14C90"/>
    <w:rsid w:val="00B4553D"/>
    <w:rsid w:val="00B47730"/>
    <w:rsid w:val="00B7682B"/>
    <w:rsid w:val="00BA3BC4"/>
    <w:rsid w:val="00BC2E3B"/>
    <w:rsid w:val="00BC6764"/>
    <w:rsid w:val="00BE7257"/>
    <w:rsid w:val="00C01504"/>
    <w:rsid w:val="00C04499"/>
    <w:rsid w:val="00C37D83"/>
    <w:rsid w:val="00C4613B"/>
    <w:rsid w:val="00C5120E"/>
    <w:rsid w:val="00CB0664"/>
    <w:rsid w:val="00CC3C9B"/>
    <w:rsid w:val="00CD6BE5"/>
    <w:rsid w:val="00D07E3C"/>
    <w:rsid w:val="00D17B2D"/>
    <w:rsid w:val="00D254DA"/>
    <w:rsid w:val="00D563DD"/>
    <w:rsid w:val="00D76BDB"/>
    <w:rsid w:val="00D8048D"/>
    <w:rsid w:val="00D96996"/>
    <w:rsid w:val="00DB0EB8"/>
    <w:rsid w:val="00DC468F"/>
    <w:rsid w:val="00DC5B99"/>
    <w:rsid w:val="00DC6981"/>
    <w:rsid w:val="00DE07E7"/>
    <w:rsid w:val="00DE491C"/>
    <w:rsid w:val="00E61C3E"/>
    <w:rsid w:val="00E8739A"/>
    <w:rsid w:val="00EE4D9F"/>
    <w:rsid w:val="00F31C84"/>
    <w:rsid w:val="00F6141B"/>
    <w:rsid w:val="00F96E33"/>
    <w:rsid w:val="00F97ECC"/>
    <w:rsid w:val="00FC166C"/>
    <w:rsid w:val="00FC5F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fc"/>
    </o:shapedefaults>
    <o:shapelayout v:ext="edit">
      <o:idmap v:ext="edit" data="1"/>
    </o:shapelayout>
  </w:shapeDefaults>
  <w:decimalSymbol w:val=","/>
  <w:listSeparator w:val=";"/>
  <w14:docId w14:val="0B299683"/>
  <w14:defaultImageDpi w14:val="300"/>
  <w15:docId w15:val="{13C99EA5-FC2B-4A26-BF9B-E3AC73F5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7B351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3517"/>
    <w:rPr>
      <w:color w:val="605E5C"/>
      <w:shd w:val="clear" w:color="auto" w:fill="E1DFDD"/>
    </w:rPr>
  </w:style>
  <w:style w:type="paragraph" w:customStyle="1" w:styleId="Estilo1">
    <w:name w:val="Estilo1"/>
    <w:basedOn w:val="Ttulo1"/>
    <w:link w:val="Estilo1Char"/>
    <w:qFormat/>
    <w:rsid w:val="00552209"/>
    <w:pPr>
      <w:keepLines w:val="0"/>
      <w:shd w:val="clear" w:color="auto" w:fill="4F81BD" w:themeFill="accent1"/>
      <w:tabs>
        <w:tab w:val="left" w:pos="9192"/>
      </w:tabs>
      <w:spacing w:before="200" w:line="269" w:lineRule="auto"/>
      <w:ind w:left="-1354" w:right="-1440" w:firstLine="1354"/>
    </w:pPr>
    <w:rPr>
      <w:rFonts w:cs="Times New Roman (Body CS)"/>
      <w:caps/>
      <w:color w:val="FFFFFF" w:themeColor="background1"/>
      <w:spacing w:val="15"/>
      <w:lang w:val="pt-BR" w:eastAsia="ja-JP"/>
    </w:rPr>
  </w:style>
  <w:style w:type="character" w:customStyle="1" w:styleId="Estilo1Char">
    <w:name w:val="Estilo1 Char"/>
    <w:basedOn w:val="Ttulo1Char"/>
    <w:link w:val="Estilo1"/>
    <w:rsid w:val="00552209"/>
    <w:rPr>
      <w:rFonts w:asciiTheme="majorHAnsi" w:eastAsiaTheme="majorEastAsia" w:hAnsiTheme="majorHAnsi" w:cs="Times New Roman (Body CS)"/>
      <w:b/>
      <w:bCs/>
      <w:caps/>
      <w:color w:val="FFFFFF" w:themeColor="background1"/>
      <w:spacing w:val="15"/>
      <w:sz w:val="28"/>
      <w:szCs w:val="28"/>
      <w:shd w:val="clear" w:color="auto" w:fill="4F81BD" w:themeFill="accent1"/>
      <w:lang w:val="pt-B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hacasaprefabricada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inhacasaprefabricada.com.br" TargetMode="External"/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724</Words>
  <Characters>3911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de Sena Moreira Santos</cp:lastModifiedBy>
  <cp:revision>12</cp:revision>
  <cp:lastPrinted>2025-05-29T12:46:00Z</cp:lastPrinted>
  <dcterms:created xsi:type="dcterms:W3CDTF">2025-05-29T18:30:00Z</dcterms:created>
  <dcterms:modified xsi:type="dcterms:W3CDTF">2025-05-30T17:56:00Z</dcterms:modified>
  <cp:category/>
</cp:coreProperties>
</file>